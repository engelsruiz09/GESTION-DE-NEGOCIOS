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clara"/>
        <w:tblW w:w="5200" w:type="pct"/>
        <w:tblInd w:w="-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"/>
      </w:tblPr>
      <w:tblGrid>
        <w:gridCol w:w="7713"/>
        <w:gridCol w:w="203"/>
        <w:gridCol w:w="203"/>
        <w:gridCol w:w="897"/>
      </w:tblGrid>
      <w:tr w:rsidRPr="00E930CB" w:rsidR="00A36F67" w:rsidTr="49E94DE2" w14:paraId="5C972AF7" w14:textId="77777777">
        <w:trPr>
          <w:trHeight w:val="1296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13" w:type="dxa"/>
            <w:shd w:val="clear" w:color="auto" w:fill="EBEBEB" w:themeFill="background2"/>
            <w:tcMar>
              <w:left w:w="360" w:type="dxa"/>
            </w:tcMar>
            <w:vAlign w:val="center"/>
          </w:tcPr>
          <w:p w:rsidRPr="00CD2DB9" w:rsidR="009A54E9" w:rsidP="009A54E9" w:rsidRDefault="009A54E9" w14:paraId="7C75CEE2" w14:textId="77777777">
            <w:pPr>
              <w:autoSpaceDE w:val="0"/>
              <w:autoSpaceDN w:val="0"/>
              <w:adjustRightInd w:val="0"/>
              <w:jc w:val="both"/>
              <w:rPr>
                <w:rFonts w:ascii="DINPro-Regular" w:hAnsi="DINPro-Regular" w:cs="DINPro-Regular"/>
                <w:sz w:val="20"/>
                <w:szCs w:val="18"/>
              </w:rPr>
            </w:pPr>
            <w:r w:rsidRPr="00CD2DB9">
              <w:rPr>
                <w:rFonts w:ascii="DINPro-Regular" w:hAnsi="DINPro-Regular" w:cs="DINPro-Regular"/>
                <w:sz w:val="20"/>
                <w:szCs w:val="18"/>
              </w:rPr>
              <w:t xml:space="preserve">UNIVERSIDAD RAFAEL LANDÍVAR                                                   </w:t>
            </w:r>
          </w:p>
          <w:p w:rsidRPr="00CD2DB9" w:rsidR="009A54E9" w:rsidP="009A54E9" w:rsidRDefault="009A54E9" w14:paraId="4E8EA6D1" w14:textId="77777777">
            <w:pPr>
              <w:autoSpaceDE w:val="0"/>
              <w:autoSpaceDN w:val="0"/>
              <w:adjustRightInd w:val="0"/>
              <w:jc w:val="both"/>
              <w:rPr>
                <w:rFonts w:ascii="DINPro-Regular" w:hAnsi="DINPro-Regular" w:cs="DINPro-Regular"/>
                <w:sz w:val="20"/>
                <w:szCs w:val="18"/>
              </w:rPr>
            </w:pPr>
            <w:r w:rsidRPr="00CD2DB9">
              <w:rPr>
                <w:rFonts w:ascii="DINPro-Regular" w:hAnsi="DINPro-Regular" w:cs="DINPro-Regular"/>
                <w:sz w:val="20"/>
                <w:szCs w:val="18"/>
              </w:rPr>
              <w:t xml:space="preserve">FACULTAD DE INGENIERÍA                                                                  </w:t>
            </w:r>
          </w:p>
          <w:p w:rsidRPr="00CD2DB9" w:rsidR="009A54E9" w:rsidP="009A54E9" w:rsidRDefault="009A54E9" w14:paraId="51A27D5C" w14:textId="77777777">
            <w:pPr>
              <w:autoSpaceDE w:val="0"/>
              <w:autoSpaceDN w:val="0"/>
              <w:adjustRightInd w:val="0"/>
              <w:jc w:val="both"/>
              <w:rPr>
                <w:rFonts w:ascii="DINPro-Regular" w:hAnsi="DINPro-Regular" w:cs="DINPro-Regular"/>
                <w:sz w:val="20"/>
                <w:szCs w:val="18"/>
              </w:rPr>
            </w:pPr>
            <w:r w:rsidRPr="00CD2DB9">
              <w:rPr>
                <w:rFonts w:ascii="DINPro-Regular" w:hAnsi="DINPro-Regular" w:cs="DINPro-Regular"/>
                <w:sz w:val="20"/>
                <w:szCs w:val="18"/>
              </w:rPr>
              <w:t>GESTIÓN DE NEGOCIOS</w:t>
            </w:r>
          </w:p>
          <w:p w:rsidRPr="00E930CB" w:rsidR="00A36F67" w:rsidP="49E94DE2" w:rsidRDefault="009A54E9" w14:paraId="61B01FAA" w14:textId="0283CE52">
            <w:pPr>
              <w:pStyle w:val="Normal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49E94DE2" w:rsidR="49E94DE2">
              <w:rPr>
                <w:rFonts w:ascii="DINPro-Regular" w:hAnsi="DINPro-Regular" w:cs="DINPro-Regular"/>
                <w:sz w:val="20"/>
                <w:szCs w:val="20"/>
              </w:rPr>
              <w:t xml:space="preserve">ING. </w:t>
            </w:r>
            <w:r w:rsidRPr="49E94DE2" w:rsidR="49E94DE2">
              <w:rPr>
                <w:rFonts w:ascii="DINPro-Regular" w:hAnsi="DINPro-Regular" w:eastAsia="DINPro-Regular" w:cs="DINPro-Regular"/>
                <w:noProof w:val="0"/>
                <w:sz w:val="19"/>
                <w:szCs w:val="19"/>
                <w:lang w:val="es-ES"/>
              </w:rPr>
              <w:t xml:space="preserve">ANA LUCIA VILLAGRAN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" w:type="dxa"/>
            <w:shd w:val="clear" w:color="auto" w:fill="17AE92" w:themeFill="accent1"/>
            <w:tcMar/>
            <w:vAlign w:val="center"/>
          </w:tcPr>
          <w:p w:rsidRPr="00E930CB" w:rsidR="00A36F67" w:rsidP="00F6207E" w:rsidRDefault="00A36F67" w14:paraId="3CBBB684" w14:textId="77777777">
            <w:pPr>
              <w:rPr>
                <w:rFonts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3" w:type="dxa"/>
            <w:shd w:val="clear" w:color="auto" w:fill="F7A23F" w:themeFill="accent2"/>
            <w:tcMar/>
            <w:vAlign w:val="center"/>
          </w:tcPr>
          <w:p w:rsidRPr="00E930CB" w:rsidR="00A36F67" w:rsidP="00F6207E" w:rsidRDefault="00A36F67" w14:paraId="0855C62A" w14:textId="77777777">
            <w:pPr>
              <w:rPr>
                <w:rFonts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" w:type="dxa"/>
            <w:shd w:val="clear" w:color="auto" w:fill="6F7E84" w:themeFill="accent3"/>
            <w:tcMar/>
            <w:vAlign w:val="center"/>
          </w:tcPr>
          <w:p w:rsidRPr="00E930CB" w:rsidR="00A36F67" w:rsidP="00F6207E" w:rsidRDefault="00A36F67" w14:paraId="5D9FF56C" w14:textId="77777777">
            <w:pPr>
              <w:rPr>
                <w:rFonts w:cs="Times New Roman"/>
              </w:rPr>
            </w:pPr>
          </w:p>
        </w:tc>
      </w:tr>
    </w:tbl>
    <w:p w:rsidRPr="0088506D" w:rsidR="006A7DD6" w:rsidP="006A7DD6" w:rsidRDefault="006A7DD6" w14:paraId="566CE1FB" w14:textId="77777777">
      <w:pPr>
        <w:jc w:val="center"/>
        <w:rPr>
          <w:rFonts w:ascii="Wide Latin" w:hAnsi="Wide Latin"/>
        </w:rPr>
      </w:pPr>
      <w:r w:rsidRPr="0088506D">
        <w:rPr>
          <w:rFonts w:ascii="Wide Latin" w:hAnsi="Wide Latin"/>
        </w:rPr>
        <w:t xml:space="preserve">CASO </w:t>
      </w:r>
      <w:r>
        <w:rPr>
          <w:rFonts w:ascii="Wide Latin" w:hAnsi="Wide Latin"/>
        </w:rPr>
        <w:t>3</w:t>
      </w:r>
    </w:p>
    <w:p w:rsidRPr="0088506D" w:rsidR="006A7DD6" w:rsidP="006A7DD6" w:rsidRDefault="006A7DD6" w14:paraId="2A263F43" w14:textId="77777777">
      <w:pPr>
        <w:jc w:val="center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Delegación</w:t>
      </w:r>
    </w:p>
    <w:p w:rsidRPr="00F764D8" w:rsidR="006A7DD6" w:rsidP="006A7DD6" w:rsidRDefault="006A7DD6" w14:paraId="1855C875" w14:textId="77777777">
      <w:pPr>
        <w:jc w:val="center"/>
        <w:rPr>
          <w:rFonts w:ascii="Rockwell" w:hAnsi="Rockwell"/>
          <w:b/>
        </w:rPr>
      </w:pPr>
      <w:r>
        <w:rPr>
          <w:rFonts w:ascii="Rockwell" w:hAnsi="Rockwell"/>
          <w:b/>
        </w:rPr>
        <w:t>Líneas aéreas guatemaltecas, LAG</w:t>
      </w:r>
    </w:p>
    <w:p w:rsidR="006A7DD6" w:rsidP="006A7DD6" w:rsidRDefault="006A7DD6" w14:paraId="2DF7DF30" w14:textId="2711CB79">
      <w:pPr>
        <w:ind w:right="22"/>
        <w:jc w:val="both"/>
      </w:pPr>
      <w:r w:rsidR="496098F2">
        <w:rPr/>
        <w:t xml:space="preserve">Al ver que los costos amenazaban con quedar fuera de control al crecer la compañía, el </w:t>
      </w:r>
      <w:r w:rsidR="496098F2">
        <w:rPr/>
        <w:t>presidente</w:t>
      </w:r>
      <w:r w:rsidR="496098F2">
        <w:rPr/>
        <w:t xml:space="preserve"> de LAG contrató como su asistenta a una brillante joven con </w:t>
      </w:r>
      <w:r w:rsidR="496098F2">
        <w:rPr/>
        <w:t>título</w:t>
      </w:r>
      <w:r w:rsidR="496098F2">
        <w:rPr/>
        <w:t xml:space="preserve"> de Auditora y Contadora Pública, Ligia Quiñonez. Se le informó a la asistente del problema del incremento de costos y se le pidió su ayuda para solucionarlo. </w:t>
      </w:r>
    </w:p>
    <w:p w:rsidR="006A7DD6" w:rsidP="006A7DD6" w:rsidRDefault="006A7DD6" w14:paraId="1939EE23" w14:textId="15188A14">
      <w:pPr>
        <w:ind w:right="22"/>
        <w:jc w:val="both"/>
      </w:pPr>
      <w:r w:rsidR="496098F2">
        <w:rPr/>
        <w:t xml:space="preserve">La nueva asistente reunió a un grupo de ingenieros industriales de alta calidad, analistas financieros y recién graduados con las </w:t>
      </w:r>
      <w:r w:rsidR="496098F2">
        <w:rPr/>
        <w:t>más</w:t>
      </w:r>
      <w:r w:rsidR="496098F2">
        <w:rPr/>
        <w:t xml:space="preserve"> altas calificaciones al nivel de maestría del INCAE. Una vez que les presentó el problema de la compañía, les asignó la tarea de investigar los problemas de costos y los métodos de administración en los departamentos de operaciones, mantenimiento, ingeniería y ventas de la aerolínea. Después de varios estudios, Ligia encontró muchas fuentes de incompetencia en los diversos departamentos e inicio una seria de cambios en las prácticas de operación. </w:t>
      </w:r>
    </w:p>
    <w:p w:rsidR="006A7DD6" w:rsidP="006A7DD6" w:rsidRDefault="006A7DD6" w14:paraId="5E7162F2" w14:textId="7CD08176">
      <w:pPr>
        <w:ind w:right="22"/>
        <w:jc w:val="both"/>
      </w:pPr>
      <w:r w:rsidR="496098F2">
        <w:rPr/>
        <w:t xml:space="preserve">Además, remitió muchos informes al </w:t>
      </w:r>
      <w:r w:rsidR="496098F2">
        <w:rPr/>
        <w:t>presidente</w:t>
      </w:r>
      <w:r w:rsidR="496098F2">
        <w:rPr/>
        <w:t xml:space="preserve"> en los que describía en detalle las faltas de eficiencia que había encontrado su staff y las medidas que se estaban tomando para corregirlas. Estos informes también mostraron, con muchos detalles de respaldo, los millones de quetzales que sus accionistas ahorrarían a la compañía. </w:t>
      </w:r>
    </w:p>
    <w:p w:rsidRPr="00586E00" w:rsidR="006A7DD6" w:rsidP="496098F2" w:rsidRDefault="006A7DD6" w14:paraId="3EEDBA87" w14:textId="39EF2054">
      <w:pPr>
        <w:ind w:right="22"/>
        <w:jc w:val="both"/>
        <w:rPr>
          <w:i w:val="1"/>
          <w:iCs w:val="1"/>
        </w:rPr>
      </w:pPr>
      <w:r w:rsidR="496098F2">
        <w:rPr/>
        <w:t xml:space="preserve">Precisamente cuando se estaban poniendo en </w:t>
      </w:r>
      <w:r w:rsidR="496098F2">
        <w:rPr/>
        <w:t>práctica</w:t>
      </w:r>
      <w:r w:rsidR="496098F2">
        <w:rPr/>
        <w:t xml:space="preserve"> estos programas de ahorra de costos, los vicepresidentes a cargo de operaciones, mantenimiento, ingeniería y ventas se entrevistaron con el </w:t>
      </w:r>
      <w:r w:rsidR="496098F2">
        <w:rPr/>
        <w:t>presidente</w:t>
      </w:r>
      <w:r w:rsidR="496098F2">
        <w:rPr/>
        <w:t xml:space="preserve"> de insistieron en que se despidiera a la Asistente. </w:t>
      </w:r>
    </w:p>
    <w:p w:rsidR="006A7DD6" w:rsidP="006A7DD6" w:rsidRDefault="006A7DD6" w14:paraId="41199400" w14:textId="77777777">
      <w:pPr>
        <w:jc w:val="both"/>
      </w:pPr>
    </w:p>
    <w:p w:rsidRPr="00F764D8" w:rsidR="006A7DD6" w:rsidP="006A7DD6" w:rsidRDefault="006A7DD6" w14:paraId="0D4F9E5E" w14:textId="77777777">
      <w:pPr>
        <w:rPr>
          <w:rFonts w:ascii="Rockwell" w:hAnsi="Rockwell"/>
          <w:b/>
        </w:rPr>
      </w:pPr>
      <w:r w:rsidRPr="00F764D8">
        <w:rPr>
          <w:rFonts w:ascii="Rockwell" w:hAnsi="Rockwell"/>
          <w:b/>
        </w:rPr>
        <w:t>Preguntas para la discusión</w:t>
      </w:r>
    </w:p>
    <w:p w:rsidR="006A7DD6" w:rsidP="006A7DD6" w:rsidRDefault="006A7DD6" w14:paraId="427B31DF" w14:textId="77777777">
      <w:pPr>
        <w:pStyle w:val="Prrafodelista"/>
        <w:numPr>
          <w:ilvl w:val="0"/>
          <w:numId w:val="15"/>
        </w:numPr>
        <w:spacing w:after="160" w:line="259" w:lineRule="auto"/>
        <w:jc w:val="both"/>
      </w:pPr>
      <w:r>
        <w:t>¿Porqué existe tanto resentimiento por parte de los vicepresidentes contra la Asistente?, ¿Qué estuvo mal?</w:t>
      </w:r>
    </w:p>
    <w:p w:rsidR="006A7DD6" w:rsidP="006A7DD6" w:rsidRDefault="006A7DD6" w14:paraId="0B351AEC" w14:textId="77777777">
      <w:pPr>
        <w:pStyle w:val="Prrafodelista"/>
        <w:numPr>
          <w:ilvl w:val="0"/>
          <w:numId w:val="15"/>
        </w:numPr>
        <w:spacing w:after="160" w:line="259" w:lineRule="auto"/>
        <w:jc w:val="both"/>
      </w:pPr>
      <w:r>
        <w:t xml:space="preserve">Suponiendo que los hallazgos de la Asistente y su staff fueron correctos, qué debería haber hecho el </w:t>
      </w:r>
      <w:proofErr w:type="gramStart"/>
      <w:r>
        <w:t>Presidente</w:t>
      </w:r>
      <w:proofErr w:type="gramEnd"/>
      <w:r>
        <w:t xml:space="preserve">, la Asistente, los Vicepresidentes y los demás para aprovechar estos resultados? </w:t>
      </w:r>
    </w:p>
    <w:p w:rsidR="006A7DD6" w:rsidP="006A7DD6" w:rsidRDefault="006A7DD6" w14:paraId="0F567A39" w14:textId="77777777"/>
    <w:p w:rsidR="006A7DD6" w:rsidP="006A7DD6" w:rsidRDefault="006A7DD6" w14:paraId="039B8FD0" w14:textId="77777777">
      <w:pPr>
        <w:rPr>
          <w:sz w:val="20"/>
        </w:rPr>
      </w:pPr>
      <w:r>
        <w:rPr>
          <w:sz w:val="20"/>
        </w:rPr>
        <w:t>Adaptado de</w:t>
      </w:r>
      <w:r w:rsidRPr="006631BA">
        <w:rPr>
          <w:sz w:val="20"/>
        </w:rPr>
        <w:t>:</w:t>
      </w:r>
    </w:p>
    <w:p w:rsidR="009D322E" w:rsidP="009D322E" w:rsidRDefault="006A7DD6" w14:paraId="6E224812" w14:textId="373022EF">
      <w:proofErr w:type="spellStart"/>
      <w:r>
        <w:rPr>
          <w:sz w:val="20"/>
        </w:rPr>
        <w:t>Kootz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Weihrich</w:t>
      </w:r>
      <w:proofErr w:type="spellEnd"/>
      <w:r>
        <w:rPr>
          <w:sz w:val="20"/>
        </w:rPr>
        <w:t xml:space="preserve">. (1994). Administración, una perspectiva Global. (Décima edición). México: McGraw Hill. P. 315. </w:t>
      </w:r>
    </w:p>
    <w:p w:rsidR="009D322E" w:rsidP="009D322E" w:rsidRDefault="009D322E" w14:paraId="3433D86B" w14:textId="77777777"/>
    <w:p w:rsidR="00586E00" w:rsidRDefault="00586E00" w14:paraId="440260B4" w14:textId="79BF8C0D"/>
    <w:sectPr w:rsidR="00586E00" w:rsidSect="009D322E">
      <w:footerReference w:type="default" r:id="rId10"/>
      <w:footerReference w:type="first" r:id="rId11"/>
      <w:pgSz w:w="11906" w:h="16838" w:orient="portrait" w:code="9"/>
      <w:pgMar w:top="1009" w:right="1440" w:bottom="1418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7CC2" w:rsidRDefault="00A97CC2" w14:paraId="7EAAC32D" w14:textId="77777777">
      <w:pPr>
        <w:spacing w:after="0" w:line="240" w:lineRule="auto"/>
      </w:pPr>
      <w:r>
        <w:separator/>
      </w:r>
    </w:p>
  </w:endnote>
  <w:endnote w:type="continuationSeparator" w:id="0">
    <w:p w:rsidR="00A97CC2" w:rsidRDefault="00A97CC2" w14:paraId="632D0C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Pro-Regular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46"/>
      <w:gridCol w:w="7309"/>
      <w:gridCol w:w="195"/>
      <w:gridCol w:w="195"/>
      <w:gridCol w:w="971"/>
    </w:tblGrid>
    <w:tr w:rsidR="00CB2712" w:rsidTr="00E12DAB" w14:paraId="6094DC9A" w14:textId="77777777">
      <w:trPr>
        <w:trHeight w:val="288" w:hRule="exact"/>
      </w:trPr>
      <w:tc>
        <w:tcPr>
          <w:tcW w:w="361" w:type="dxa"/>
          <w:shd w:val="clear" w:color="auto" w:fill="EBEBEB" w:themeFill="background2"/>
          <w:vAlign w:val="center"/>
        </w:tcPr>
        <w:p w:rsidR="00CB2712" w:rsidP="00CB2712" w:rsidRDefault="00CB2712" w14:paraId="78BB35FA" w14:textId="77777777"/>
      </w:tc>
      <w:tc>
        <w:tcPr>
          <w:tcW w:w="7595" w:type="dxa"/>
          <w:shd w:val="clear" w:color="auto" w:fill="EBEBEB" w:themeFill="background2"/>
          <w:vAlign w:val="center"/>
        </w:tcPr>
        <w:p w:rsidR="00CB2712" w:rsidP="00CB2712" w:rsidRDefault="00AE267E" w14:paraId="4112C0B7" w14:textId="77777777"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9D322E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P="00CB2712" w:rsidRDefault="00CB2712" w14:paraId="077800EE" w14:textId="77777777"/>
      </w:tc>
      <w:tc>
        <w:tcPr>
          <w:tcW w:w="202" w:type="dxa"/>
          <w:shd w:val="clear" w:color="auto" w:fill="F7A23F" w:themeFill="accent2"/>
          <w:vAlign w:val="center"/>
        </w:tcPr>
        <w:p w:rsidR="00CB2712" w:rsidP="00CB2712" w:rsidRDefault="00CB2712" w14:paraId="21C852C6" w14:textId="77777777"/>
      </w:tc>
      <w:tc>
        <w:tcPr>
          <w:tcW w:w="1009" w:type="dxa"/>
          <w:shd w:val="clear" w:color="auto" w:fill="6F7E84" w:themeFill="accent3"/>
          <w:vAlign w:val="center"/>
        </w:tcPr>
        <w:p w:rsidR="00CB2712" w:rsidP="00CB2712" w:rsidRDefault="00CB2712" w14:paraId="1D1C4522" w14:textId="77777777"/>
      </w:tc>
    </w:tr>
  </w:tbl>
  <w:p w:rsidR="00CB2712" w:rsidP="00CB2712" w:rsidRDefault="00CB2712" w14:paraId="49DFE31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46"/>
      <w:gridCol w:w="7352"/>
      <w:gridCol w:w="181"/>
      <w:gridCol w:w="181"/>
      <w:gridCol w:w="956"/>
    </w:tblGrid>
    <w:tr w:rsidR="006515E8" w:rsidTr="00E12DAB" w14:paraId="6E99D45B" w14:textId="77777777">
      <w:trPr>
        <w:trHeight w:val="288" w:hRule="exact"/>
      </w:trPr>
      <w:tc>
        <w:tcPr>
          <w:tcW w:w="360" w:type="dxa"/>
          <w:shd w:val="clear" w:color="auto" w:fill="EBEBEB" w:themeFill="background2"/>
          <w:vAlign w:val="center"/>
        </w:tcPr>
        <w:p w:rsidR="006515E8" w:rsidP="006515E8" w:rsidRDefault="006515E8" w14:paraId="6E723B21" w14:textId="77777777"/>
      </w:tc>
      <w:tc>
        <w:tcPr>
          <w:tcW w:w="7646" w:type="dxa"/>
          <w:shd w:val="clear" w:color="auto" w:fill="EBEBEB" w:themeFill="background2"/>
          <w:vAlign w:val="center"/>
        </w:tcPr>
        <w:p w:rsidR="006515E8" w:rsidP="006515E8" w:rsidRDefault="006515E8" w14:paraId="2F535DAC" w14:textId="77777777"/>
      </w:tc>
      <w:tc>
        <w:tcPr>
          <w:tcW w:w="187" w:type="dxa"/>
          <w:shd w:val="clear" w:color="auto" w:fill="17AE92" w:themeFill="accent1"/>
          <w:vAlign w:val="center"/>
        </w:tcPr>
        <w:p w:rsidR="006515E8" w:rsidP="006515E8" w:rsidRDefault="006515E8" w14:paraId="2C3D4C8D" w14:textId="77777777"/>
      </w:tc>
      <w:tc>
        <w:tcPr>
          <w:tcW w:w="187" w:type="dxa"/>
          <w:shd w:val="clear" w:color="auto" w:fill="F7A23F" w:themeFill="accent2"/>
          <w:vAlign w:val="center"/>
        </w:tcPr>
        <w:p w:rsidR="006515E8" w:rsidP="006515E8" w:rsidRDefault="006515E8" w14:paraId="46AE987C" w14:textId="77777777"/>
      </w:tc>
      <w:tc>
        <w:tcPr>
          <w:tcW w:w="994" w:type="dxa"/>
          <w:shd w:val="clear" w:color="auto" w:fill="6F7E84" w:themeFill="accent3"/>
          <w:vAlign w:val="center"/>
        </w:tcPr>
        <w:p w:rsidR="006515E8" w:rsidP="006515E8" w:rsidRDefault="006515E8" w14:paraId="331CB007" w14:textId="77777777"/>
      </w:tc>
    </w:tr>
  </w:tbl>
  <w:p w:rsidR="00D25C8E" w:rsidRDefault="00D25C8E" w14:paraId="1E74A2C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7CC2" w:rsidRDefault="00A97CC2" w14:paraId="66D24642" w14:textId="77777777">
      <w:pPr>
        <w:spacing w:after="0" w:line="240" w:lineRule="auto"/>
      </w:pPr>
      <w:r>
        <w:separator/>
      </w:r>
    </w:p>
  </w:footnote>
  <w:footnote w:type="continuationSeparator" w:id="0">
    <w:p w:rsidR="00A97CC2" w:rsidRDefault="00A97CC2" w14:paraId="07492B5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D1E7847"/>
    <w:multiLevelType w:val="hybridMultilevel"/>
    <w:tmpl w:val="28D4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81C60"/>
    <w:multiLevelType w:val="hybridMultilevel"/>
    <w:tmpl w:val="7F0EA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548E9"/>
    <w:multiLevelType w:val="hybridMultilevel"/>
    <w:tmpl w:val="97C03D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734C42"/>
    <w:multiLevelType w:val="hybridMultilevel"/>
    <w:tmpl w:val="98FA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46882"/>
    <w:multiLevelType w:val="hybridMultilevel"/>
    <w:tmpl w:val="7F0EA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E9"/>
    <w:rsid w:val="00000A9D"/>
    <w:rsid w:val="00105CDE"/>
    <w:rsid w:val="00156EF1"/>
    <w:rsid w:val="002229ED"/>
    <w:rsid w:val="00262766"/>
    <w:rsid w:val="002C2563"/>
    <w:rsid w:val="00343FBB"/>
    <w:rsid w:val="0037096C"/>
    <w:rsid w:val="003D0FBD"/>
    <w:rsid w:val="00401E15"/>
    <w:rsid w:val="00480808"/>
    <w:rsid w:val="004B5284"/>
    <w:rsid w:val="00565E2F"/>
    <w:rsid w:val="00586E00"/>
    <w:rsid w:val="005E5E2B"/>
    <w:rsid w:val="006515E8"/>
    <w:rsid w:val="00653FEE"/>
    <w:rsid w:val="006A7DD6"/>
    <w:rsid w:val="006C0D20"/>
    <w:rsid w:val="006F1118"/>
    <w:rsid w:val="00741FDE"/>
    <w:rsid w:val="00825F22"/>
    <w:rsid w:val="008335C9"/>
    <w:rsid w:val="008347EF"/>
    <w:rsid w:val="00840944"/>
    <w:rsid w:val="008814C2"/>
    <w:rsid w:val="00946252"/>
    <w:rsid w:val="0098300D"/>
    <w:rsid w:val="009A54E9"/>
    <w:rsid w:val="009B0373"/>
    <w:rsid w:val="009D322E"/>
    <w:rsid w:val="009E37DE"/>
    <w:rsid w:val="009F0B81"/>
    <w:rsid w:val="00A36F67"/>
    <w:rsid w:val="00A857E7"/>
    <w:rsid w:val="00A93FC8"/>
    <w:rsid w:val="00A97CC2"/>
    <w:rsid w:val="00AB1341"/>
    <w:rsid w:val="00AE267E"/>
    <w:rsid w:val="00B8163C"/>
    <w:rsid w:val="00B9569D"/>
    <w:rsid w:val="00BF473C"/>
    <w:rsid w:val="00C5268A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930CB"/>
    <w:rsid w:val="00EA3E78"/>
    <w:rsid w:val="00EB1088"/>
    <w:rsid w:val="00EE4599"/>
    <w:rsid w:val="00F07379"/>
    <w:rsid w:val="00F30102"/>
    <w:rsid w:val="00F317B4"/>
    <w:rsid w:val="00F353FD"/>
    <w:rsid w:val="00F4343E"/>
    <w:rsid w:val="00FA6D5E"/>
    <w:rsid w:val="496098F2"/>
    <w:rsid w:val="49E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5C6734"/>
  <w15:chartTrackingRefBased/>
  <w15:docId w15:val="{1CF4D811-1D68-4C51-90E1-982DFA70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30CB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7"/>
    <w:qFormat/>
    <w:rsid w:val="00E930CB"/>
    <w:pPr>
      <w:keepNext/>
      <w:keepLines/>
      <w:spacing w:before="240" w:after="0"/>
      <w:outlineLvl w:val="0"/>
    </w:pPr>
    <w:rPr>
      <w:rFonts w:eastAsiaTheme="majorEastAsia" w:cstheme="majorBidi"/>
      <w:color w:val="0B5748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8"/>
    <w:semiHidden/>
    <w:unhideWhenUsed/>
    <w:qFormat/>
    <w:rsid w:val="00E930CB"/>
    <w:pPr>
      <w:keepNext/>
      <w:keepLines/>
      <w:spacing w:before="40" w:after="0"/>
      <w:outlineLvl w:val="1"/>
    </w:pPr>
    <w:rPr>
      <w:rFonts w:eastAsiaTheme="majorEastAsia" w:cstheme="majorBidi"/>
      <w:color w:val="0B5748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B564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1826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11826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B564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B564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8"/>
    <w:unhideWhenUsed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18"/>
    <w:rsid w:val="00C62B67"/>
  </w:style>
  <w:style w:type="character" w:styleId="Textodelmarcadordeposicin">
    <w:name w:val="Placeholder Text"/>
    <w:basedOn w:val="Fuentedeprrafopredeter"/>
    <w:uiPriority w:val="99"/>
    <w:semiHidden/>
    <w:rsid w:val="00CD5E29"/>
    <w:rPr>
      <w:color w:val="3A3A3A" w:themeColor="background2" w:themeShade="40"/>
    </w:rPr>
  </w:style>
  <w:style w:type="paragraph" w:styleId="Encabezado">
    <w:name w:val="header"/>
    <w:basedOn w:val="Normal"/>
    <w:link w:val="EncabezadoCar"/>
    <w:uiPriority w:val="19"/>
    <w:unhideWhenUsed/>
    <w:rsid w:val="00EE4599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19"/>
    <w:rsid w:val="00EE4599"/>
  </w:style>
  <w:style w:type="paragraph" w:styleId="Direccindelremitente" w:customStyle="1">
    <w:name w:val="Dirección del remitente"/>
    <w:basedOn w:val="Normal"/>
    <w:uiPriority w:val="1"/>
    <w:qFormat/>
    <w:rsid w:val="00343FBB"/>
    <w:pPr>
      <w:spacing w:after="0" w:line="264" w:lineRule="auto"/>
    </w:pPr>
  </w:style>
  <w:style w:type="paragraph" w:styleId="Fecha">
    <w:name w:val="Date"/>
    <w:basedOn w:val="Normal"/>
    <w:next w:val="Normal"/>
    <w:link w:val="FechaCar"/>
    <w:uiPriority w:val="2"/>
    <w:unhideWhenUsed/>
    <w:rsid w:val="00D25C8E"/>
    <w:pPr>
      <w:spacing w:before="1000" w:after="400"/>
    </w:pPr>
  </w:style>
  <w:style w:type="character" w:styleId="FechaCar" w:customStyle="1">
    <w:name w:val="Fecha Car"/>
    <w:basedOn w:val="Fuentedeprrafopredeter"/>
    <w:link w:val="Fecha"/>
    <w:uiPriority w:val="2"/>
    <w:rsid w:val="00D25C8E"/>
  </w:style>
  <w:style w:type="paragraph" w:styleId="Direccindeldestinatario" w:customStyle="1">
    <w:name w:val="Dirección del destinatario"/>
    <w:basedOn w:val="Normal"/>
    <w:uiPriority w:val="3"/>
    <w:qFormat/>
    <w:rsid w:val="003D0FBD"/>
    <w:pPr>
      <w:spacing w:after="480"/>
      <w:contextualSpacing/>
    </w:pPr>
  </w:style>
  <w:style w:type="paragraph" w:styleId="Cierre">
    <w:name w:val="Closing"/>
    <w:basedOn w:val="Normal"/>
    <w:next w:val="Firma"/>
    <w:link w:val="CierreCar"/>
    <w:uiPriority w:val="5"/>
    <w:unhideWhenUsed/>
    <w:qFormat/>
    <w:pPr>
      <w:spacing w:before="600" w:after="800"/>
    </w:pPr>
  </w:style>
  <w:style w:type="character" w:styleId="CierreCar" w:customStyle="1">
    <w:name w:val="Cierre Car"/>
    <w:basedOn w:val="Fuentedeprrafopredeter"/>
    <w:link w:val="Cierre"/>
    <w:uiPriority w:val="5"/>
    <w:rsid w:val="00343FBB"/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after="600"/>
    </w:pPr>
  </w:style>
  <w:style w:type="character" w:styleId="FirmaCar" w:customStyle="1">
    <w:name w:val="Firma Car"/>
    <w:basedOn w:val="Fuentedeprrafopredeter"/>
    <w:link w:val="Firma"/>
    <w:uiPriority w:val="6"/>
    <w:rsid w:val="00343FBB"/>
  </w:style>
  <w:style w:type="paragraph" w:styleId="Textodeglobo">
    <w:name w:val="Balloon Text"/>
    <w:basedOn w:val="Normal"/>
    <w:link w:val="Textodeglobo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C256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C2563"/>
  </w:style>
  <w:style w:type="paragraph" w:styleId="Textodebloque">
    <w:name w:val="Block Text"/>
    <w:basedOn w:val="Normal"/>
    <w:uiPriority w:val="99"/>
    <w:semiHidden/>
    <w:unhideWhenUsed/>
    <w:rsid w:val="00CD5E29"/>
    <w:pPr>
      <w:pBdr>
        <w:top w:val="single" w:color="17AE92" w:themeColor="accent1" w:sz="2" w:space="10" w:frame="1"/>
        <w:left w:val="single" w:color="17AE92" w:themeColor="accent1" w:sz="2" w:space="10" w:frame="1"/>
        <w:bottom w:val="single" w:color="17AE92" w:themeColor="accent1" w:sz="2" w:space="10" w:frame="1"/>
        <w:right w:val="single" w:color="17AE92" w:themeColor="accent1" w:sz="2" w:space="10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C2563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2C256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C2563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2C256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C2563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2C256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C2563"/>
    <w:pPr>
      <w:spacing w:after="2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2C256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C2563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2C256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C2563"/>
    <w:pPr>
      <w:spacing w:after="2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2C256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C2563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2C256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2C256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A23F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A23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A23F" w:themeColor="accent2" w:sz="24" w:space="0"/>
        <w:left w:val="single" w:color="17AE92" w:themeColor="accent1" w:sz="4" w:space="0"/>
        <w:bottom w:val="single" w:color="17AE92" w:themeColor="accent1" w:sz="4" w:space="0"/>
        <w:right w:val="single" w:color="17AE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A23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D6857" w:themeColor="accent1" w:themeShade="99" w:sz="4" w:space="0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A23F" w:themeColor="accent2" w:sz="24" w:space="0"/>
        <w:left w:val="single" w:color="F7A23F" w:themeColor="accent2" w:sz="4" w:space="0"/>
        <w:bottom w:val="single" w:color="F7A23F" w:themeColor="accent2" w:sz="4" w:space="0"/>
        <w:right w:val="single" w:color="F7A23F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A23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26307" w:themeColor="accent2" w:themeShade="99" w:sz="4" w:space="0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78DBB" w:themeColor="accent4" w:sz="24" w:space="0"/>
        <w:left w:val="single" w:color="6F7E84" w:themeColor="accent3" w:sz="4" w:space="0"/>
        <w:bottom w:val="single" w:color="6F7E84" w:themeColor="accent3" w:sz="4" w:space="0"/>
        <w:right w:val="single" w:color="6F7E84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78DBB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24B4F" w:themeColor="accent3" w:themeShade="99" w:sz="4" w:space="0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F7E84" w:themeColor="accent3" w:sz="24" w:space="0"/>
        <w:left w:val="single" w:color="178DBB" w:themeColor="accent4" w:sz="4" w:space="0"/>
        <w:bottom w:val="single" w:color="178DBB" w:themeColor="accent4" w:sz="4" w:space="0"/>
        <w:right w:val="single" w:color="178DBB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F7E8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E5470" w:themeColor="accent4" w:themeShade="99" w:sz="4" w:space="0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FB344" w:themeColor="accent6" w:sz="24" w:space="0"/>
        <w:left w:val="single" w:color="E3584E" w:themeColor="accent5" w:sz="4" w:space="0"/>
        <w:bottom w:val="single" w:color="E3584E" w:themeColor="accent5" w:sz="4" w:space="0"/>
        <w:right w:val="single" w:color="E3584E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FB344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E2119" w:themeColor="accent5" w:themeShade="99" w:sz="4" w:space="0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3584E" w:themeColor="accent5" w:sz="24" w:space="0"/>
        <w:left w:val="single" w:color="6FB344" w:themeColor="accent6" w:sz="4" w:space="0"/>
        <w:bottom w:val="single" w:color="6FB344" w:themeColor="accent6" w:sz="4" w:space="0"/>
        <w:right w:val="single" w:color="6FB344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3584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26B28" w:themeColor="accent6" w:themeShade="99" w:sz="4" w:space="0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256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2C256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56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C256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2C256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C2563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2C2563"/>
  </w:style>
  <w:style w:type="character" w:styleId="nfasis">
    <w:name w:val="Emphasis"/>
    <w:basedOn w:val="Fuentedeprrafopredeter"/>
    <w:uiPriority w:val="20"/>
    <w:semiHidden/>
    <w:unhideWhenUsed/>
    <w:qFormat/>
    <w:rsid w:val="002C256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2C256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C256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2C2563"/>
    <w:rPr>
      <w:szCs w:val="20"/>
    </w:rPr>
  </w:style>
  <w:style w:type="table" w:styleId="Tablaconcuadrcula1clara">
    <w:name w:val="Grid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90F0DE" w:themeColor="accent1" w:themeTint="66" w:sz="4" w:space="0"/>
        <w:left w:val="single" w:color="90F0DE" w:themeColor="accent1" w:themeTint="66" w:sz="4" w:space="0"/>
        <w:bottom w:val="single" w:color="90F0DE" w:themeColor="accent1" w:themeTint="66" w:sz="4" w:space="0"/>
        <w:right w:val="single" w:color="90F0DE" w:themeColor="accent1" w:themeTint="66" w:sz="4" w:space="0"/>
        <w:insideH w:val="single" w:color="90F0DE" w:themeColor="accent1" w:themeTint="66" w:sz="4" w:space="0"/>
        <w:insideV w:val="single" w:color="90F0D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8E9C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8E9C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FBD9B2" w:themeColor="accent2" w:themeTint="66" w:sz="4" w:space="0"/>
        <w:left w:val="single" w:color="FBD9B2" w:themeColor="accent2" w:themeTint="66" w:sz="4" w:space="0"/>
        <w:bottom w:val="single" w:color="FBD9B2" w:themeColor="accent2" w:themeTint="66" w:sz="4" w:space="0"/>
        <w:right w:val="single" w:color="FBD9B2" w:themeColor="accent2" w:themeTint="66" w:sz="4" w:space="0"/>
        <w:insideH w:val="single" w:color="FBD9B2" w:themeColor="accent2" w:themeTint="66" w:sz="4" w:space="0"/>
        <w:insideV w:val="single" w:color="FBD9B2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AC78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C78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C4CBCE" w:themeColor="accent3" w:themeTint="66" w:sz="4" w:space="0"/>
        <w:left w:val="single" w:color="C4CBCE" w:themeColor="accent3" w:themeTint="66" w:sz="4" w:space="0"/>
        <w:bottom w:val="single" w:color="C4CBCE" w:themeColor="accent3" w:themeTint="66" w:sz="4" w:space="0"/>
        <w:right w:val="single" w:color="C4CBCE" w:themeColor="accent3" w:themeTint="66" w:sz="4" w:space="0"/>
        <w:insideH w:val="single" w:color="C4CBCE" w:themeColor="accent3" w:themeTint="66" w:sz="4" w:space="0"/>
        <w:insideV w:val="single" w:color="C4CBC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7B1B5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7B1B5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94D7F1" w:themeColor="accent4" w:themeTint="66" w:sz="4" w:space="0"/>
        <w:left w:val="single" w:color="94D7F1" w:themeColor="accent4" w:themeTint="66" w:sz="4" w:space="0"/>
        <w:bottom w:val="single" w:color="94D7F1" w:themeColor="accent4" w:themeTint="66" w:sz="4" w:space="0"/>
        <w:right w:val="single" w:color="94D7F1" w:themeColor="accent4" w:themeTint="66" w:sz="4" w:space="0"/>
        <w:insideH w:val="single" w:color="94D7F1" w:themeColor="accent4" w:themeTint="66" w:sz="4" w:space="0"/>
        <w:insideV w:val="single" w:color="94D7F1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5EC3E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EC3EB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F3BCB8" w:themeColor="accent5" w:themeTint="66" w:sz="4" w:space="0"/>
        <w:left w:val="single" w:color="F3BCB8" w:themeColor="accent5" w:themeTint="66" w:sz="4" w:space="0"/>
        <w:bottom w:val="single" w:color="F3BCB8" w:themeColor="accent5" w:themeTint="66" w:sz="4" w:space="0"/>
        <w:right w:val="single" w:color="F3BCB8" w:themeColor="accent5" w:themeTint="66" w:sz="4" w:space="0"/>
        <w:insideH w:val="single" w:color="F3BCB8" w:themeColor="accent5" w:themeTint="66" w:sz="4" w:space="0"/>
        <w:insideV w:val="single" w:color="F3BCB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E9A9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9A9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color="C4E2B2" w:themeColor="accent6" w:themeTint="66" w:sz="4" w:space="0"/>
        <w:left w:val="single" w:color="C4E2B2" w:themeColor="accent6" w:themeTint="66" w:sz="4" w:space="0"/>
        <w:bottom w:val="single" w:color="C4E2B2" w:themeColor="accent6" w:themeTint="66" w:sz="4" w:space="0"/>
        <w:right w:val="single" w:color="C4E2B2" w:themeColor="accent6" w:themeTint="66" w:sz="4" w:space="0"/>
        <w:insideH w:val="single" w:color="C4E2B2" w:themeColor="accent6" w:themeTint="66" w:sz="4" w:space="0"/>
        <w:insideV w:val="single" w:color="C4E2B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7D38C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7D38C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58E9CD" w:themeColor="accent1" w:themeTint="99" w:sz="2" w:space="0"/>
        <w:bottom w:val="single" w:color="58E9CD" w:themeColor="accent1" w:themeTint="99" w:sz="2" w:space="0"/>
        <w:insideH w:val="single" w:color="58E9CD" w:themeColor="accent1" w:themeTint="99" w:sz="2" w:space="0"/>
        <w:insideV w:val="single" w:color="58E9C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8E9C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8E9C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FAC78B" w:themeColor="accent2" w:themeTint="99" w:sz="2" w:space="0"/>
        <w:bottom w:val="single" w:color="FAC78B" w:themeColor="accent2" w:themeTint="99" w:sz="2" w:space="0"/>
        <w:insideH w:val="single" w:color="FAC78B" w:themeColor="accent2" w:themeTint="99" w:sz="2" w:space="0"/>
        <w:insideV w:val="single" w:color="FAC78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C78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C78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B1B5" w:themeColor="accent3" w:themeTint="99" w:sz="2" w:space="0"/>
        <w:bottom w:val="single" w:color="A7B1B5" w:themeColor="accent3" w:themeTint="99" w:sz="2" w:space="0"/>
        <w:insideH w:val="single" w:color="A7B1B5" w:themeColor="accent3" w:themeTint="99" w:sz="2" w:space="0"/>
        <w:insideV w:val="single" w:color="A7B1B5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7B1B5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7B1B5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5EC3EB" w:themeColor="accent4" w:themeTint="99" w:sz="2" w:space="0"/>
        <w:bottom w:val="single" w:color="5EC3EB" w:themeColor="accent4" w:themeTint="99" w:sz="2" w:space="0"/>
        <w:insideH w:val="single" w:color="5EC3EB" w:themeColor="accent4" w:themeTint="99" w:sz="2" w:space="0"/>
        <w:insideV w:val="single" w:color="5EC3E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EC3EB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EC3EB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EE9A94" w:themeColor="accent5" w:themeTint="99" w:sz="2" w:space="0"/>
        <w:bottom w:val="single" w:color="EE9A94" w:themeColor="accent5" w:themeTint="99" w:sz="2" w:space="0"/>
        <w:insideH w:val="single" w:color="EE9A94" w:themeColor="accent5" w:themeTint="99" w:sz="2" w:space="0"/>
        <w:insideV w:val="single" w:color="EE9A9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9A9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9A9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D38C" w:themeColor="accent6" w:themeTint="99" w:sz="2" w:space="0"/>
        <w:bottom w:val="single" w:color="A7D38C" w:themeColor="accent6" w:themeTint="99" w:sz="2" w:space="0"/>
        <w:insideH w:val="single" w:color="A7D38C" w:themeColor="accent6" w:themeTint="99" w:sz="2" w:space="0"/>
        <w:insideV w:val="single" w:color="A7D38C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7D38C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7D38C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cuadrcula3">
    <w:name w:val="Grid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58E9CD" w:themeColor="accent1" w:themeTint="99" w:sz="4" w:space="0"/>
        <w:left w:val="single" w:color="58E9CD" w:themeColor="accent1" w:themeTint="99" w:sz="4" w:space="0"/>
        <w:bottom w:val="single" w:color="58E9CD" w:themeColor="accent1" w:themeTint="99" w:sz="4" w:space="0"/>
        <w:right w:val="single" w:color="58E9CD" w:themeColor="accent1" w:themeTint="99" w:sz="4" w:space="0"/>
        <w:insideH w:val="single" w:color="58E9CD" w:themeColor="accent1" w:themeTint="99" w:sz="4" w:space="0"/>
        <w:insideV w:val="single" w:color="58E9C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color="58E9CD" w:themeColor="accent1" w:themeTint="99" w:sz="4" w:space="0"/>
        </w:tcBorders>
      </w:tcPr>
    </w:tblStylePr>
    <w:tblStylePr w:type="nwCell">
      <w:tblPr/>
      <w:tcPr>
        <w:tcBorders>
          <w:bottom w:val="single" w:color="58E9CD" w:themeColor="accent1" w:themeTint="99" w:sz="4" w:space="0"/>
        </w:tcBorders>
      </w:tcPr>
    </w:tblStylePr>
    <w:tblStylePr w:type="seCell">
      <w:tblPr/>
      <w:tcPr>
        <w:tcBorders>
          <w:top w:val="single" w:color="58E9CD" w:themeColor="accent1" w:themeTint="99" w:sz="4" w:space="0"/>
        </w:tcBorders>
      </w:tcPr>
    </w:tblStylePr>
    <w:tblStylePr w:type="swCell">
      <w:tblPr/>
      <w:tcPr>
        <w:tcBorders>
          <w:top w:val="single" w:color="58E9CD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FAC78B" w:themeColor="accent2" w:themeTint="99" w:sz="4" w:space="0"/>
        <w:left w:val="single" w:color="FAC78B" w:themeColor="accent2" w:themeTint="99" w:sz="4" w:space="0"/>
        <w:bottom w:val="single" w:color="FAC78B" w:themeColor="accent2" w:themeTint="99" w:sz="4" w:space="0"/>
        <w:right w:val="single" w:color="FAC78B" w:themeColor="accent2" w:themeTint="99" w:sz="4" w:space="0"/>
        <w:insideH w:val="single" w:color="FAC78B" w:themeColor="accent2" w:themeTint="99" w:sz="4" w:space="0"/>
        <w:insideV w:val="single" w:color="FAC78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color="FAC78B" w:themeColor="accent2" w:themeTint="99" w:sz="4" w:space="0"/>
        </w:tcBorders>
      </w:tcPr>
    </w:tblStylePr>
    <w:tblStylePr w:type="nwCell">
      <w:tblPr/>
      <w:tcPr>
        <w:tcBorders>
          <w:bottom w:val="single" w:color="FAC78B" w:themeColor="accent2" w:themeTint="99" w:sz="4" w:space="0"/>
        </w:tcBorders>
      </w:tcPr>
    </w:tblStylePr>
    <w:tblStylePr w:type="seCell">
      <w:tblPr/>
      <w:tcPr>
        <w:tcBorders>
          <w:top w:val="single" w:color="FAC78B" w:themeColor="accent2" w:themeTint="99" w:sz="4" w:space="0"/>
        </w:tcBorders>
      </w:tcPr>
    </w:tblStylePr>
    <w:tblStylePr w:type="swCell">
      <w:tblPr/>
      <w:tcPr>
        <w:tcBorders>
          <w:top w:val="single" w:color="FAC78B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B1B5" w:themeColor="accent3" w:themeTint="99" w:sz="4" w:space="0"/>
        <w:left w:val="single" w:color="A7B1B5" w:themeColor="accent3" w:themeTint="99" w:sz="4" w:space="0"/>
        <w:bottom w:val="single" w:color="A7B1B5" w:themeColor="accent3" w:themeTint="99" w:sz="4" w:space="0"/>
        <w:right w:val="single" w:color="A7B1B5" w:themeColor="accent3" w:themeTint="99" w:sz="4" w:space="0"/>
        <w:insideH w:val="single" w:color="A7B1B5" w:themeColor="accent3" w:themeTint="99" w:sz="4" w:space="0"/>
        <w:insideV w:val="single" w:color="A7B1B5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color="A7B1B5" w:themeColor="accent3" w:themeTint="99" w:sz="4" w:space="0"/>
        </w:tcBorders>
      </w:tcPr>
    </w:tblStylePr>
    <w:tblStylePr w:type="nwCell">
      <w:tblPr/>
      <w:tcPr>
        <w:tcBorders>
          <w:bottom w:val="single" w:color="A7B1B5" w:themeColor="accent3" w:themeTint="99" w:sz="4" w:space="0"/>
        </w:tcBorders>
      </w:tcPr>
    </w:tblStylePr>
    <w:tblStylePr w:type="seCell">
      <w:tblPr/>
      <w:tcPr>
        <w:tcBorders>
          <w:top w:val="single" w:color="A7B1B5" w:themeColor="accent3" w:themeTint="99" w:sz="4" w:space="0"/>
        </w:tcBorders>
      </w:tcPr>
    </w:tblStylePr>
    <w:tblStylePr w:type="swCell">
      <w:tblPr/>
      <w:tcPr>
        <w:tcBorders>
          <w:top w:val="single" w:color="A7B1B5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5EC3EB" w:themeColor="accent4" w:themeTint="99" w:sz="4" w:space="0"/>
        <w:left w:val="single" w:color="5EC3EB" w:themeColor="accent4" w:themeTint="99" w:sz="4" w:space="0"/>
        <w:bottom w:val="single" w:color="5EC3EB" w:themeColor="accent4" w:themeTint="99" w:sz="4" w:space="0"/>
        <w:right w:val="single" w:color="5EC3EB" w:themeColor="accent4" w:themeTint="99" w:sz="4" w:space="0"/>
        <w:insideH w:val="single" w:color="5EC3EB" w:themeColor="accent4" w:themeTint="99" w:sz="4" w:space="0"/>
        <w:insideV w:val="single" w:color="5EC3E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color="5EC3EB" w:themeColor="accent4" w:themeTint="99" w:sz="4" w:space="0"/>
        </w:tcBorders>
      </w:tcPr>
    </w:tblStylePr>
    <w:tblStylePr w:type="nwCell">
      <w:tblPr/>
      <w:tcPr>
        <w:tcBorders>
          <w:bottom w:val="single" w:color="5EC3EB" w:themeColor="accent4" w:themeTint="99" w:sz="4" w:space="0"/>
        </w:tcBorders>
      </w:tcPr>
    </w:tblStylePr>
    <w:tblStylePr w:type="seCell">
      <w:tblPr/>
      <w:tcPr>
        <w:tcBorders>
          <w:top w:val="single" w:color="5EC3EB" w:themeColor="accent4" w:themeTint="99" w:sz="4" w:space="0"/>
        </w:tcBorders>
      </w:tcPr>
    </w:tblStylePr>
    <w:tblStylePr w:type="swCell">
      <w:tblPr/>
      <w:tcPr>
        <w:tcBorders>
          <w:top w:val="single" w:color="5EC3EB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EE9A94" w:themeColor="accent5" w:themeTint="99" w:sz="4" w:space="0"/>
        <w:left w:val="single" w:color="EE9A94" w:themeColor="accent5" w:themeTint="99" w:sz="4" w:space="0"/>
        <w:bottom w:val="single" w:color="EE9A94" w:themeColor="accent5" w:themeTint="99" w:sz="4" w:space="0"/>
        <w:right w:val="single" w:color="EE9A94" w:themeColor="accent5" w:themeTint="99" w:sz="4" w:space="0"/>
        <w:insideH w:val="single" w:color="EE9A94" w:themeColor="accent5" w:themeTint="99" w:sz="4" w:space="0"/>
        <w:insideV w:val="single" w:color="EE9A9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color="EE9A94" w:themeColor="accent5" w:themeTint="99" w:sz="4" w:space="0"/>
        </w:tcBorders>
      </w:tcPr>
    </w:tblStylePr>
    <w:tblStylePr w:type="nwCell">
      <w:tblPr/>
      <w:tcPr>
        <w:tcBorders>
          <w:bottom w:val="single" w:color="EE9A94" w:themeColor="accent5" w:themeTint="99" w:sz="4" w:space="0"/>
        </w:tcBorders>
      </w:tcPr>
    </w:tblStylePr>
    <w:tblStylePr w:type="seCell">
      <w:tblPr/>
      <w:tcPr>
        <w:tcBorders>
          <w:top w:val="single" w:color="EE9A94" w:themeColor="accent5" w:themeTint="99" w:sz="4" w:space="0"/>
        </w:tcBorders>
      </w:tcPr>
    </w:tblStylePr>
    <w:tblStylePr w:type="swCell">
      <w:tblPr/>
      <w:tcPr>
        <w:tcBorders>
          <w:top w:val="single" w:color="EE9A94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D38C" w:themeColor="accent6" w:themeTint="99" w:sz="4" w:space="0"/>
        <w:left w:val="single" w:color="A7D38C" w:themeColor="accent6" w:themeTint="99" w:sz="4" w:space="0"/>
        <w:bottom w:val="single" w:color="A7D38C" w:themeColor="accent6" w:themeTint="99" w:sz="4" w:space="0"/>
        <w:right w:val="single" w:color="A7D38C" w:themeColor="accent6" w:themeTint="99" w:sz="4" w:space="0"/>
        <w:insideH w:val="single" w:color="A7D38C" w:themeColor="accent6" w:themeTint="99" w:sz="4" w:space="0"/>
        <w:insideV w:val="single" w:color="A7D38C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color="A7D38C" w:themeColor="accent6" w:themeTint="99" w:sz="4" w:space="0"/>
        </w:tcBorders>
      </w:tcPr>
    </w:tblStylePr>
    <w:tblStylePr w:type="nwCell">
      <w:tblPr/>
      <w:tcPr>
        <w:tcBorders>
          <w:bottom w:val="single" w:color="A7D38C" w:themeColor="accent6" w:themeTint="99" w:sz="4" w:space="0"/>
        </w:tcBorders>
      </w:tcPr>
    </w:tblStylePr>
    <w:tblStylePr w:type="seCell">
      <w:tblPr/>
      <w:tcPr>
        <w:tcBorders>
          <w:top w:val="single" w:color="A7D38C" w:themeColor="accent6" w:themeTint="99" w:sz="4" w:space="0"/>
        </w:tcBorders>
      </w:tcPr>
    </w:tblStylePr>
    <w:tblStylePr w:type="swCell">
      <w:tblPr/>
      <w:tcPr>
        <w:tcBorders>
          <w:top w:val="single" w:color="A7D38C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58E9CD" w:themeColor="accent1" w:themeTint="99" w:sz="4" w:space="0"/>
        <w:left w:val="single" w:color="58E9CD" w:themeColor="accent1" w:themeTint="99" w:sz="4" w:space="0"/>
        <w:bottom w:val="single" w:color="58E9CD" w:themeColor="accent1" w:themeTint="99" w:sz="4" w:space="0"/>
        <w:right w:val="single" w:color="58E9CD" w:themeColor="accent1" w:themeTint="99" w:sz="4" w:space="0"/>
        <w:insideH w:val="single" w:color="58E9CD" w:themeColor="accent1" w:themeTint="99" w:sz="4" w:space="0"/>
        <w:insideV w:val="single" w:color="58E9C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7AE92" w:themeColor="accent1" w:sz="4" w:space="0"/>
          <w:left w:val="single" w:color="17AE92" w:themeColor="accent1" w:sz="4" w:space="0"/>
          <w:bottom w:val="single" w:color="17AE92" w:themeColor="accent1" w:sz="4" w:space="0"/>
          <w:right w:val="single" w:color="17AE92" w:themeColor="accent1" w:sz="4" w:space="0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color="17AE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FAC78B" w:themeColor="accent2" w:themeTint="99" w:sz="4" w:space="0"/>
        <w:left w:val="single" w:color="FAC78B" w:themeColor="accent2" w:themeTint="99" w:sz="4" w:space="0"/>
        <w:bottom w:val="single" w:color="FAC78B" w:themeColor="accent2" w:themeTint="99" w:sz="4" w:space="0"/>
        <w:right w:val="single" w:color="FAC78B" w:themeColor="accent2" w:themeTint="99" w:sz="4" w:space="0"/>
        <w:insideH w:val="single" w:color="FAC78B" w:themeColor="accent2" w:themeTint="99" w:sz="4" w:space="0"/>
        <w:insideV w:val="single" w:color="FAC78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A23F" w:themeColor="accent2" w:sz="4" w:space="0"/>
          <w:left w:val="single" w:color="F7A23F" w:themeColor="accent2" w:sz="4" w:space="0"/>
          <w:bottom w:val="single" w:color="F7A23F" w:themeColor="accent2" w:sz="4" w:space="0"/>
          <w:right w:val="single" w:color="F7A23F" w:themeColor="accent2" w:sz="4" w:space="0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color="F7A23F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B1B5" w:themeColor="accent3" w:themeTint="99" w:sz="4" w:space="0"/>
        <w:left w:val="single" w:color="A7B1B5" w:themeColor="accent3" w:themeTint="99" w:sz="4" w:space="0"/>
        <w:bottom w:val="single" w:color="A7B1B5" w:themeColor="accent3" w:themeTint="99" w:sz="4" w:space="0"/>
        <w:right w:val="single" w:color="A7B1B5" w:themeColor="accent3" w:themeTint="99" w:sz="4" w:space="0"/>
        <w:insideH w:val="single" w:color="A7B1B5" w:themeColor="accent3" w:themeTint="99" w:sz="4" w:space="0"/>
        <w:insideV w:val="single" w:color="A7B1B5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F7E84" w:themeColor="accent3" w:sz="4" w:space="0"/>
          <w:left w:val="single" w:color="6F7E84" w:themeColor="accent3" w:sz="4" w:space="0"/>
          <w:bottom w:val="single" w:color="6F7E84" w:themeColor="accent3" w:sz="4" w:space="0"/>
          <w:right w:val="single" w:color="6F7E84" w:themeColor="accent3" w:sz="4" w:space="0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color="6F7E8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5EC3EB" w:themeColor="accent4" w:themeTint="99" w:sz="4" w:space="0"/>
        <w:left w:val="single" w:color="5EC3EB" w:themeColor="accent4" w:themeTint="99" w:sz="4" w:space="0"/>
        <w:bottom w:val="single" w:color="5EC3EB" w:themeColor="accent4" w:themeTint="99" w:sz="4" w:space="0"/>
        <w:right w:val="single" w:color="5EC3EB" w:themeColor="accent4" w:themeTint="99" w:sz="4" w:space="0"/>
        <w:insideH w:val="single" w:color="5EC3EB" w:themeColor="accent4" w:themeTint="99" w:sz="4" w:space="0"/>
        <w:insideV w:val="single" w:color="5EC3E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78DBB" w:themeColor="accent4" w:sz="4" w:space="0"/>
          <w:left w:val="single" w:color="178DBB" w:themeColor="accent4" w:sz="4" w:space="0"/>
          <w:bottom w:val="single" w:color="178DBB" w:themeColor="accent4" w:sz="4" w:space="0"/>
          <w:right w:val="single" w:color="178DBB" w:themeColor="accent4" w:sz="4" w:space="0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color="178DBB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EE9A94" w:themeColor="accent5" w:themeTint="99" w:sz="4" w:space="0"/>
        <w:left w:val="single" w:color="EE9A94" w:themeColor="accent5" w:themeTint="99" w:sz="4" w:space="0"/>
        <w:bottom w:val="single" w:color="EE9A94" w:themeColor="accent5" w:themeTint="99" w:sz="4" w:space="0"/>
        <w:right w:val="single" w:color="EE9A94" w:themeColor="accent5" w:themeTint="99" w:sz="4" w:space="0"/>
        <w:insideH w:val="single" w:color="EE9A94" w:themeColor="accent5" w:themeTint="99" w:sz="4" w:space="0"/>
        <w:insideV w:val="single" w:color="EE9A9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3584E" w:themeColor="accent5" w:sz="4" w:space="0"/>
          <w:left w:val="single" w:color="E3584E" w:themeColor="accent5" w:sz="4" w:space="0"/>
          <w:bottom w:val="single" w:color="E3584E" w:themeColor="accent5" w:sz="4" w:space="0"/>
          <w:right w:val="single" w:color="E3584E" w:themeColor="accent5" w:sz="4" w:space="0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color="E3584E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D38C" w:themeColor="accent6" w:themeTint="99" w:sz="4" w:space="0"/>
        <w:left w:val="single" w:color="A7D38C" w:themeColor="accent6" w:themeTint="99" w:sz="4" w:space="0"/>
        <w:bottom w:val="single" w:color="A7D38C" w:themeColor="accent6" w:themeTint="99" w:sz="4" w:space="0"/>
        <w:right w:val="single" w:color="A7D38C" w:themeColor="accent6" w:themeTint="99" w:sz="4" w:space="0"/>
        <w:insideH w:val="single" w:color="A7D38C" w:themeColor="accent6" w:themeTint="99" w:sz="4" w:space="0"/>
        <w:insideV w:val="single" w:color="A7D38C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FB344" w:themeColor="accent6" w:sz="4" w:space="0"/>
          <w:left w:val="single" w:color="6FB344" w:themeColor="accent6" w:sz="4" w:space="0"/>
          <w:bottom w:val="single" w:color="6FB344" w:themeColor="accent6" w:sz="4" w:space="0"/>
          <w:right w:val="single" w:color="6FB344" w:themeColor="accent6" w:sz="4" w:space="0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color="6FB34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color="58E9CD" w:themeColor="accent1" w:themeTint="99" w:sz="4" w:space="0"/>
        <w:left w:val="single" w:color="58E9CD" w:themeColor="accent1" w:themeTint="99" w:sz="4" w:space="0"/>
        <w:bottom w:val="single" w:color="58E9CD" w:themeColor="accent1" w:themeTint="99" w:sz="4" w:space="0"/>
        <w:right w:val="single" w:color="58E9CD" w:themeColor="accent1" w:themeTint="99" w:sz="4" w:space="0"/>
        <w:insideH w:val="single" w:color="58E9CD" w:themeColor="accent1" w:themeTint="99" w:sz="4" w:space="0"/>
        <w:insideV w:val="single" w:color="58E9C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8E9C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8E9C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color="FAC78B" w:themeColor="accent2" w:themeTint="99" w:sz="4" w:space="0"/>
        <w:left w:val="single" w:color="FAC78B" w:themeColor="accent2" w:themeTint="99" w:sz="4" w:space="0"/>
        <w:bottom w:val="single" w:color="FAC78B" w:themeColor="accent2" w:themeTint="99" w:sz="4" w:space="0"/>
        <w:right w:val="single" w:color="FAC78B" w:themeColor="accent2" w:themeTint="99" w:sz="4" w:space="0"/>
        <w:insideH w:val="single" w:color="FAC78B" w:themeColor="accent2" w:themeTint="99" w:sz="4" w:space="0"/>
        <w:insideV w:val="single" w:color="FAC78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AC78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C78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color="A7B1B5" w:themeColor="accent3" w:themeTint="99" w:sz="4" w:space="0"/>
        <w:left w:val="single" w:color="A7B1B5" w:themeColor="accent3" w:themeTint="99" w:sz="4" w:space="0"/>
        <w:bottom w:val="single" w:color="A7B1B5" w:themeColor="accent3" w:themeTint="99" w:sz="4" w:space="0"/>
        <w:right w:val="single" w:color="A7B1B5" w:themeColor="accent3" w:themeTint="99" w:sz="4" w:space="0"/>
        <w:insideH w:val="single" w:color="A7B1B5" w:themeColor="accent3" w:themeTint="99" w:sz="4" w:space="0"/>
        <w:insideV w:val="single" w:color="A7B1B5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7B1B5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7B1B5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color="5EC3EB" w:themeColor="accent4" w:themeTint="99" w:sz="4" w:space="0"/>
        <w:left w:val="single" w:color="5EC3EB" w:themeColor="accent4" w:themeTint="99" w:sz="4" w:space="0"/>
        <w:bottom w:val="single" w:color="5EC3EB" w:themeColor="accent4" w:themeTint="99" w:sz="4" w:space="0"/>
        <w:right w:val="single" w:color="5EC3EB" w:themeColor="accent4" w:themeTint="99" w:sz="4" w:space="0"/>
        <w:insideH w:val="single" w:color="5EC3EB" w:themeColor="accent4" w:themeTint="99" w:sz="4" w:space="0"/>
        <w:insideV w:val="single" w:color="5EC3E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5EC3E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EC3E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color="EE9A94" w:themeColor="accent5" w:themeTint="99" w:sz="4" w:space="0"/>
        <w:left w:val="single" w:color="EE9A94" w:themeColor="accent5" w:themeTint="99" w:sz="4" w:space="0"/>
        <w:bottom w:val="single" w:color="EE9A94" w:themeColor="accent5" w:themeTint="99" w:sz="4" w:space="0"/>
        <w:right w:val="single" w:color="EE9A94" w:themeColor="accent5" w:themeTint="99" w:sz="4" w:space="0"/>
        <w:insideH w:val="single" w:color="EE9A94" w:themeColor="accent5" w:themeTint="99" w:sz="4" w:space="0"/>
        <w:insideV w:val="single" w:color="EE9A9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E9A9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9A9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color="A7D38C" w:themeColor="accent6" w:themeTint="99" w:sz="4" w:space="0"/>
        <w:left w:val="single" w:color="A7D38C" w:themeColor="accent6" w:themeTint="99" w:sz="4" w:space="0"/>
        <w:bottom w:val="single" w:color="A7D38C" w:themeColor="accent6" w:themeTint="99" w:sz="4" w:space="0"/>
        <w:right w:val="single" w:color="A7D38C" w:themeColor="accent6" w:themeTint="99" w:sz="4" w:space="0"/>
        <w:insideH w:val="single" w:color="A7D38C" w:themeColor="accent6" w:themeTint="99" w:sz="4" w:space="0"/>
        <w:insideV w:val="single" w:color="A7D38C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7D38C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7D38C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color="58E9CD" w:themeColor="accent1" w:themeTint="99" w:sz="4" w:space="0"/>
        <w:left w:val="single" w:color="58E9CD" w:themeColor="accent1" w:themeTint="99" w:sz="4" w:space="0"/>
        <w:bottom w:val="single" w:color="58E9CD" w:themeColor="accent1" w:themeTint="99" w:sz="4" w:space="0"/>
        <w:right w:val="single" w:color="58E9CD" w:themeColor="accent1" w:themeTint="99" w:sz="4" w:space="0"/>
        <w:insideH w:val="single" w:color="58E9CD" w:themeColor="accent1" w:themeTint="99" w:sz="4" w:space="0"/>
        <w:insideV w:val="single" w:color="58E9C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color="58E9CD" w:themeColor="accent1" w:themeTint="99" w:sz="4" w:space="0"/>
        </w:tcBorders>
      </w:tcPr>
    </w:tblStylePr>
    <w:tblStylePr w:type="nwCell">
      <w:tblPr/>
      <w:tcPr>
        <w:tcBorders>
          <w:bottom w:val="single" w:color="58E9CD" w:themeColor="accent1" w:themeTint="99" w:sz="4" w:space="0"/>
        </w:tcBorders>
      </w:tcPr>
    </w:tblStylePr>
    <w:tblStylePr w:type="seCell">
      <w:tblPr/>
      <w:tcPr>
        <w:tcBorders>
          <w:top w:val="single" w:color="58E9CD" w:themeColor="accent1" w:themeTint="99" w:sz="4" w:space="0"/>
        </w:tcBorders>
      </w:tcPr>
    </w:tblStylePr>
    <w:tblStylePr w:type="swCell">
      <w:tblPr/>
      <w:tcPr>
        <w:tcBorders>
          <w:top w:val="single" w:color="58E9CD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color="FAC78B" w:themeColor="accent2" w:themeTint="99" w:sz="4" w:space="0"/>
        <w:left w:val="single" w:color="FAC78B" w:themeColor="accent2" w:themeTint="99" w:sz="4" w:space="0"/>
        <w:bottom w:val="single" w:color="FAC78B" w:themeColor="accent2" w:themeTint="99" w:sz="4" w:space="0"/>
        <w:right w:val="single" w:color="FAC78B" w:themeColor="accent2" w:themeTint="99" w:sz="4" w:space="0"/>
        <w:insideH w:val="single" w:color="FAC78B" w:themeColor="accent2" w:themeTint="99" w:sz="4" w:space="0"/>
        <w:insideV w:val="single" w:color="FAC78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color="FAC78B" w:themeColor="accent2" w:themeTint="99" w:sz="4" w:space="0"/>
        </w:tcBorders>
      </w:tcPr>
    </w:tblStylePr>
    <w:tblStylePr w:type="nwCell">
      <w:tblPr/>
      <w:tcPr>
        <w:tcBorders>
          <w:bottom w:val="single" w:color="FAC78B" w:themeColor="accent2" w:themeTint="99" w:sz="4" w:space="0"/>
        </w:tcBorders>
      </w:tcPr>
    </w:tblStylePr>
    <w:tblStylePr w:type="seCell">
      <w:tblPr/>
      <w:tcPr>
        <w:tcBorders>
          <w:top w:val="single" w:color="FAC78B" w:themeColor="accent2" w:themeTint="99" w:sz="4" w:space="0"/>
        </w:tcBorders>
      </w:tcPr>
    </w:tblStylePr>
    <w:tblStylePr w:type="swCell">
      <w:tblPr/>
      <w:tcPr>
        <w:tcBorders>
          <w:top w:val="single" w:color="FAC78B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color="A7B1B5" w:themeColor="accent3" w:themeTint="99" w:sz="4" w:space="0"/>
        <w:left w:val="single" w:color="A7B1B5" w:themeColor="accent3" w:themeTint="99" w:sz="4" w:space="0"/>
        <w:bottom w:val="single" w:color="A7B1B5" w:themeColor="accent3" w:themeTint="99" w:sz="4" w:space="0"/>
        <w:right w:val="single" w:color="A7B1B5" w:themeColor="accent3" w:themeTint="99" w:sz="4" w:space="0"/>
        <w:insideH w:val="single" w:color="A7B1B5" w:themeColor="accent3" w:themeTint="99" w:sz="4" w:space="0"/>
        <w:insideV w:val="single" w:color="A7B1B5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color="A7B1B5" w:themeColor="accent3" w:themeTint="99" w:sz="4" w:space="0"/>
        </w:tcBorders>
      </w:tcPr>
    </w:tblStylePr>
    <w:tblStylePr w:type="nwCell">
      <w:tblPr/>
      <w:tcPr>
        <w:tcBorders>
          <w:bottom w:val="single" w:color="A7B1B5" w:themeColor="accent3" w:themeTint="99" w:sz="4" w:space="0"/>
        </w:tcBorders>
      </w:tcPr>
    </w:tblStylePr>
    <w:tblStylePr w:type="seCell">
      <w:tblPr/>
      <w:tcPr>
        <w:tcBorders>
          <w:top w:val="single" w:color="A7B1B5" w:themeColor="accent3" w:themeTint="99" w:sz="4" w:space="0"/>
        </w:tcBorders>
      </w:tcPr>
    </w:tblStylePr>
    <w:tblStylePr w:type="swCell">
      <w:tblPr/>
      <w:tcPr>
        <w:tcBorders>
          <w:top w:val="single" w:color="A7B1B5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color="5EC3EB" w:themeColor="accent4" w:themeTint="99" w:sz="4" w:space="0"/>
        <w:left w:val="single" w:color="5EC3EB" w:themeColor="accent4" w:themeTint="99" w:sz="4" w:space="0"/>
        <w:bottom w:val="single" w:color="5EC3EB" w:themeColor="accent4" w:themeTint="99" w:sz="4" w:space="0"/>
        <w:right w:val="single" w:color="5EC3EB" w:themeColor="accent4" w:themeTint="99" w:sz="4" w:space="0"/>
        <w:insideH w:val="single" w:color="5EC3EB" w:themeColor="accent4" w:themeTint="99" w:sz="4" w:space="0"/>
        <w:insideV w:val="single" w:color="5EC3E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color="5EC3EB" w:themeColor="accent4" w:themeTint="99" w:sz="4" w:space="0"/>
        </w:tcBorders>
      </w:tcPr>
    </w:tblStylePr>
    <w:tblStylePr w:type="nwCell">
      <w:tblPr/>
      <w:tcPr>
        <w:tcBorders>
          <w:bottom w:val="single" w:color="5EC3EB" w:themeColor="accent4" w:themeTint="99" w:sz="4" w:space="0"/>
        </w:tcBorders>
      </w:tcPr>
    </w:tblStylePr>
    <w:tblStylePr w:type="seCell">
      <w:tblPr/>
      <w:tcPr>
        <w:tcBorders>
          <w:top w:val="single" w:color="5EC3EB" w:themeColor="accent4" w:themeTint="99" w:sz="4" w:space="0"/>
        </w:tcBorders>
      </w:tcPr>
    </w:tblStylePr>
    <w:tblStylePr w:type="swCell">
      <w:tblPr/>
      <w:tcPr>
        <w:tcBorders>
          <w:top w:val="single" w:color="5EC3EB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color="EE9A94" w:themeColor="accent5" w:themeTint="99" w:sz="4" w:space="0"/>
        <w:left w:val="single" w:color="EE9A94" w:themeColor="accent5" w:themeTint="99" w:sz="4" w:space="0"/>
        <w:bottom w:val="single" w:color="EE9A94" w:themeColor="accent5" w:themeTint="99" w:sz="4" w:space="0"/>
        <w:right w:val="single" w:color="EE9A94" w:themeColor="accent5" w:themeTint="99" w:sz="4" w:space="0"/>
        <w:insideH w:val="single" w:color="EE9A94" w:themeColor="accent5" w:themeTint="99" w:sz="4" w:space="0"/>
        <w:insideV w:val="single" w:color="EE9A9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color="EE9A94" w:themeColor="accent5" w:themeTint="99" w:sz="4" w:space="0"/>
        </w:tcBorders>
      </w:tcPr>
    </w:tblStylePr>
    <w:tblStylePr w:type="nwCell">
      <w:tblPr/>
      <w:tcPr>
        <w:tcBorders>
          <w:bottom w:val="single" w:color="EE9A94" w:themeColor="accent5" w:themeTint="99" w:sz="4" w:space="0"/>
        </w:tcBorders>
      </w:tcPr>
    </w:tblStylePr>
    <w:tblStylePr w:type="seCell">
      <w:tblPr/>
      <w:tcPr>
        <w:tcBorders>
          <w:top w:val="single" w:color="EE9A94" w:themeColor="accent5" w:themeTint="99" w:sz="4" w:space="0"/>
        </w:tcBorders>
      </w:tcPr>
    </w:tblStylePr>
    <w:tblStylePr w:type="swCell">
      <w:tblPr/>
      <w:tcPr>
        <w:tcBorders>
          <w:top w:val="single" w:color="EE9A94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color="A7D38C" w:themeColor="accent6" w:themeTint="99" w:sz="4" w:space="0"/>
        <w:left w:val="single" w:color="A7D38C" w:themeColor="accent6" w:themeTint="99" w:sz="4" w:space="0"/>
        <w:bottom w:val="single" w:color="A7D38C" w:themeColor="accent6" w:themeTint="99" w:sz="4" w:space="0"/>
        <w:right w:val="single" w:color="A7D38C" w:themeColor="accent6" w:themeTint="99" w:sz="4" w:space="0"/>
        <w:insideH w:val="single" w:color="A7D38C" w:themeColor="accent6" w:themeTint="99" w:sz="4" w:space="0"/>
        <w:insideV w:val="single" w:color="A7D38C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color="A7D38C" w:themeColor="accent6" w:themeTint="99" w:sz="4" w:space="0"/>
        </w:tcBorders>
      </w:tcPr>
    </w:tblStylePr>
    <w:tblStylePr w:type="nwCell">
      <w:tblPr/>
      <w:tcPr>
        <w:tcBorders>
          <w:bottom w:val="single" w:color="A7D38C" w:themeColor="accent6" w:themeTint="99" w:sz="4" w:space="0"/>
        </w:tcBorders>
      </w:tcPr>
    </w:tblStylePr>
    <w:tblStylePr w:type="seCell">
      <w:tblPr/>
      <w:tcPr>
        <w:tcBorders>
          <w:top w:val="single" w:color="A7D38C" w:themeColor="accent6" w:themeTint="99" w:sz="4" w:space="0"/>
        </w:tcBorders>
      </w:tcPr>
    </w:tblStylePr>
    <w:tblStylePr w:type="swCell">
      <w:tblPr/>
      <w:tcPr>
        <w:tcBorders>
          <w:top w:val="single" w:color="A7D38C" w:themeColor="accent6" w:themeTint="99" w:sz="4" w:space="0"/>
        </w:tcBorders>
      </w:tcPr>
    </w:tblStylePr>
  </w:style>
  <w:style w:type="character" w:styleId="Ttulo1Car" w:customStyle="1">
    <w:name w:val="Título 1 Car"/>
    <w:basedOn w:val="Fuentedeprrafopredeter"/>
    <w:link w:val="Ttulo1"/>
    <w:uiPriority w:val="7"/>
    <w:rsid w:val="00E930CB"/>
    <w:rPr>
      <w:rFonts w:ascii="Times New Roman" w:hAnsi="Times New Roman" w:eastAsiaTheme="majorEastAsia" w:cstheme="majorBidi"/>
      <w:color w:val="0B5748" w:themeColor="accent1" w:themeShade="80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8"/>
    <w:semiHidden/>
    <w:rsid w:val="00E930CB"/>
    <w:rPr>
      <w:rFonts w:ascii="Times New Roman" w:hAnsi="Times New Roman" w:eastAsiaTheme="majorEastAsia" w:cstheme="majorBidi"/>
      <w:color w:val="0B5748" w:themeColor="accent1" w:themeShade="80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C2563"/>
    <w:rPr>
      <w:rFonts w:asciiTheme="majorHAnsi" w:hAnsiTheme="majorHAnsi" w:eastAsiaTheme="majorEastAsia" w:cstheme="majorBidi"/>
      <w:color w:val="0B5648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C2563"/>
    <w:rPr>
      <w:rFonts w:asciiTheme="majorHAnsi" w:hAnsiTheme="majorHAnsi" w:eastAsiaTheme="majorEastAsia" w:cstheme="majorBidi"/>
      <w:i/>
      <w:iCs/>
      <w:color w:val="11826C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C2563"/>
    <w:rPr>
      <w:rFonts w:asciiTheme="majorHAnsi" w:hAnsiTheme="majorHAnsi" w:eastAsiaTheme="majorEastAsia" w:cstheme="majorBidi"/>
      <w:color w:val="11826C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C2563"/>
    <w:rPr>
      <w:rFonts w:asciiTheme="majorHAnsi" w:hAnsiTheme="majorHAnsi" w:eastAsiaTheme="majorEastAsia" w:cstheme="majorBidi"/>
      <w:color w:val="0B5648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C2563"/>
    <w:rPr>
      <w:rFonts w:asciiTheme="majorHAnsi" w:hAnsiTheme="majorHAnsi" w:eastAsiaTheme="majorEastAsia" w:cstheme="majorBidi"/>
      <w:i/>
      <w:iCs/>
      <w:color w:val="0B5648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C256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C256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C2563"/>
  </w:style>
  <w:style w:type="paragraph" w:styleId="DireccinHTML">
    <w:name w:val="HTML Address"/>
    <w:basedOn w:val="Normal"/>
    <w:link w:val="DireccinHTMLC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2C256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2C256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C256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C2563"/>
    <w:rPr>
      <w:rFonts w:asciiTheme="majorHAnsi" w:hAnsiTheme="majorHAnsi"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D5E29"/>
    <w:pPr>
      <w:pBdr>
        <w:top w:val="single" w:color="17AE92" w:themeColor="accent1" w:sz="4" w:space="10"/>
        <w:bottom w:val="single" w:color="17AE92" w:themeColor="accent1" w:sz="4" w:space="10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CD5E29"/>
    <w:rPr>
      <w:i/>
      <w:iCs/>
      <w:color w:val="11826C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17AE92" w:themeColor="accent1" w:sz="8" w:space="0"/>
        <w:left w:val="single" w:color="17AE92" w:themeColor="accent1" w:sz="8" w:space="0"/>
        <w:bottom w:val="single" w:color="17AE92" w:themeColor="accent1" w:sz="8" w:space="0"/>
        <w:right w:val="single" w:color="17AE92" w:themeColor="accent1" w:sz="8" w:space="0"/>
        <w:insideH w:val="single" w:color="17AE92" w:themeColor="accent1" w:sz="8" w:space="0"/>
        <w:insideV w:val="single" w:color="17AE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7AE92" w:themeColor="accent1" w:sz="8" w:space="0"/>
          <w:left w:val="single" w:color="17AE92" w:themeColor="accent1" w:sz="8" w:space="0"/>
          <w:bottom w:val="single" w:color="17AE92" w:themeColor="accent1" w:sz="18" w:space="0"/>
          <w:right w:val="single" w:color="17AE92" w:themeColor="accent1" w:sz="8" w:space="0"/>
          <w:insideH w:val="nil"/>
          <w:insideV w:val="single" w:color="17AE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7AE92" w:themeColor="accent1" w:sz="6" w:space="0"/>
          <w:left w:val="single" w:color="17AE92" w:themeColor="accent1" w:sz="8" w:space="0"/>
          <w:bottom w:val="single" w:color="17AE92" w:themeColor="accent1" w:sz="8" w:space="0"/>
          <w:right w:val="single" w:color="17AE92" w:themeColor="accent1" w:sz="8" w:space="0"/>
          <w:insideH w:val="nil"/>
          <w:insideV w:val="single" w:color="17AE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7AE92" w:themeColor="accent1" w:sz="8" w:space="0"/>
          <w:left w:val="single" w:color="17AE92" w:themeColor="accent1" w:sz="8" w:space="0"/>
          <w:bottom w:val="single" w:color="17AE92" w:themeColor="accent1" w:sz="8" w:space="0"/>
          <w:right w:val="single" w:color="17AE92" w:themeColor="accent1" w:sz="8" w:space="0"/>
        </w:tcBorders>
      </w:tcPr>
    </w:tblStylePr>
    <w:tblStylePr w:type="band1Vert">
      <w:tblPr/>
      <w:tcPr>
        <w:tcBorders>
          <w:top w:val="single" w:color="17AE92" w:themeColor="accent1" w:sz="8" w:space="0"/>
          <w:left w:val="single" w:color="17AE92" w:themeColor="accent1" w:sz="8" w:space="0"/>
          <w:bottom w:val="single" w:color="17AE92" w:themeColor="accent1" w:sz="8" w:space="0"/>
          <w:right w:val="single" w:color="17AE92" w:themeColor="accent1" w:sz="8" w:space="0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color="17AE92" w:themeColor="accent1" w:sz="8" w:space="0"/>
          <w:left w:val="single" w:color="17AE92" w:themeColor="accent1" w:sz="8" w:space="0"/>
          <w:bottom w:val="single" w:color="17AE92" w:themeColor="accent1" w:sz="8" w:space="0"/>
          <w:right w:val="single" w:color="17AE92" w:themeColor="accent1" w:sz="8" w:space="0"/>
          <w:insideV w:val="single" w:color="17AE92" w:themeColor="accent1" w:sz="8" w:space="0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color="17AE92" w:themeColor="accent1" w:sz="8" w:space="0"/>
          <w:left w:val="single" w:color="17AE92" w:themeColor="accent1" w:sz="8" w:space="0"/>
          <w:bottom w:val="single" w:color="17AE92" w:themeColor="accent1" w:sz="8" w:space="0"/>
          <w:right w:val="single" w:color="17AE92" w:themeColor="accent1" w:sz="8" w:space="0"/>
          <w:insideV w:val="single" w:color="17AE92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7A23F" w:themeColor="accent2" w:sz="8" w:space="0"/>
        <w:left w:val="single" w:color="F7A23F" w:themeColor="accent2" w:sz="8" w:space="0"/>
        <w:bottom w:val="single" w:color="F7A23F" w:themeColor="accent2" w:sz="8" w:space="0"/>
        <w:right w:val="single" w:color="F7A23F" w:themeColor="accent2" w:sz="8" w:space="0"/>
        <w:insideH w:val="single" w:color="F7A23F" w:themeColor="accent2" w:sz="8" w:space="0"/>
        <w:insideV w:val="single" w:color="F7A23F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A23F" w:themeColor="accent2" w:sz="8" w:space="0"/>
          <w:left w:val="single" w:color="F7A23F" w:themeColor="accent2" w:sz="8" w:space="0"/>
          <w:bottom w:val="single" w:color="F7A23F" w:themeColor="accent2" w:sz="18" w:space="0"/>
          <w:right w:val="single" w:color="F7A23F" w:themeColor="accent2" w:sz="8" w:space="0"/>
          <w:insideH w:val="nil"/>
          <w:insideV w:val="single" w:color="F7A23F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A23F" w:themeColor="accent2" w:sz="6" w:space="0"/>
          <w:left w:val="single" w:color="F7A23F" w:themeColor="accent2" w:sz="8" w:space="0"/>
          <w:bottom w:val="single" w:color="F7A23F" w:themeColor="accent2" w:sz="8" w:space="0"/>
          <w:right w:val="single" w:color="F7A23F" w:themeColor="accent2" w:sz="8" w:space="0"/>
          <w:insideH w:val="nil"/>
          <w:insideV w:val="single" w:color="F7A23F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A23F" w:themeColor="accent2" w:sz="8" w:space="0"/>
          <w:left w:val="single" w:color="F7A23F" w:themeColor="accent2" w:sz="8" w:space="0"/>
          <w:bottom w:val="single" w:color="F7A23F" w:themeColor="accent2" w:sz="8" w:space="0"/>
          <w:right w:val="single" w:color="F7A23F" w:themeColor="accent2" w:sz="8" w:space="0"/>
        </w:tcBorders>
      </w:tcPr>
    </w:tblStylePr>
    <w:tblStylePr w:type="band1Vert">
      <w:tblPr/>
      <w:tcPr>
        <w:tcBorders>
          <w:top w:val="single" w:color="F7A23F" w:themeColor="accent2" w:sz="8" w:space="0"/>
          <w:left w:val="single" w:color="F7A23F" w:themeColor="accent2" w:sz="8" w:space="0"/>
          <w:bottom w:val="single" w:color="F7A23F" w:themeColor="accent2" w:sz="8" w:space="0"/>
          <w:right w:val="single" w:color="F7A23F" w:themeColor="accent2" w:sz="8" w:space="0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color="F7A23F" w:themeColor="accent2" w:sz="8" w:space="0"/>
          <w:left w:val="single" w:color="F7A23F" w:themeColor="accent2" w:sz="8" w:space="0"/>
          <w:bottom w:val="single" w:color="F7A23F" w:themeColor="accent2" w:sz="8" w:space="0"/>
          <w:right w:val="single" w:color="F7A23F" w:themeColor="accent2" w:sz="8" w:space="0"/>
          <w:insideV w:val="single" w:color="F7A23F" w:themeColor="accent2" w:sz="8" w:space="0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color="F7A23F" w:themeColor="accent2" w:sz="8" w:space="0"/>
          <w:left w:val="single" w:color="F7A23F" w:themeColor="accent2" w:sz="8" w:space="0"/>
          <w:bottom w:val="single" w:color="F7A23F" w:themeColor="accent2" w:sz="8" w:space="0"/>
          <w:right w:val="single" w:color="F7A23F" w:themeColor="accent2" w:sz="8" w:space="0"/>
          <w:insideV w:val="single" w:color="F7A23F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6F7E84" w:themeColor="accent3" w:sz="8" w:space="0"/>
        <w:left w:val="single" w:color="6F7E84" w:themeColor="accent3" w:sz="8" w:space="0"/>
        <w:bottom w:val="single" w:color="6F7E84" w:themeColor="accent3" w:sz="8" w:space="0"/>
        <w:right w:val="single" w:color="6F7E84" w:themeColor="accent3" w:sz="8" w:space="0"/>
        <w:insideH w:val="single" w:color="6F7E84" w:themeColor="accent3" w:sz="8" w:space="0"/>
        <w:insideV w:val="single" w:color="6F7E84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F7E84" w:themeColor="accent3" w:sz="8" w:space="0"/>
          <w:left w:val="single" w:color="6F7E84" w:themeColor="accent3" w:sz="8" w:space="0"/>
          <w:bottom w:val="single" w:color="6F7E84" w:themeColor="accent3" w:sz="18" w:space="0"/>
          <w:right w:val="single" w:color="6F7E84" w:themeColor="accent3" w:sz="8" w:space="0"/>
          <w:insideH w:val="nil"/>
          <w:insideV w:val="single" w:color="6F7E84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F7E84" w:themeColor="accent3" w:sz="6" w:space="0"/>
          <w:left w:val="single" w:color="6F7E84" w:themeColor="accent3" w:sz="8" w:space="0"/>
          <w:bottom w:val="single" w:color="6F7E84" w:themeColor="accent3" w:sz="8" w:space="0"/>
          <w:right w:val="single" w:color="6F7E84" w:themeColor="accent3" w:sz="8" w:space="0"/>
          <w:insideH w:val="nil"/>
          <w:insideV w:val="single" w:color="6F7E84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F7E84" w:themeColor="accent3" w:sz="8" w:space="0"/>
          <w:left w:val="single" w:color="6F7E84" w:themeColor="accent3" w:sz="8" w:space="0"/>
          <w:bottom w:val="single" w:color="6F7E84" w:themeColor="accent3" w:sz="8" w:space="0"/>
          <w:right w:val="single" w:color="6F7E84" w:themeColor="accent3" w:sz="8" w:space="0"/>
        </w:tcBorders>
      </w:tcPr>
    </w:tblStylePr>
    <w:tblStylePr w:type="band1Vert">
      <w:tblPr/>
      <w:tcPr>
        <w:tcBorders>
          <w:top w:val="single" w:color="6F7E84" w:themeColor="accent3" w:sz="8" w:space="0"/>
          <w:left w:val="single" w:color="6F7E84" w:themeColor="accent3" w:sz="8" w:space="0"/>
          <w:bottom w:val="single" w:color="6F7E84" w:themeColor="accent3" w:sz="8" w:space="0"/>
          <w:right w:val="single" w:color="6F7E84" w:themeColor="accent3" w:sz="8" w:space="0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color="6F7E84" w:themeColor="accent3" w:sz="8" w:space="0"/>
          <w:left w:val="single" w:color="6F7E84" w:themeColor="accent3" w:sz="8" w:space="0"/>
          <w:bottom w:val="single" w:color="6F7E84" w:themeColor="accent3" w:sz="8" w:space="0"/>
          <w:right w:val="single" w:color="6F7E84" w:themeColor="accent3" w:sz="8" w:space="0"/>
          <w:insideV w:val="single" w:color="6F7E84" w:themeColor="accent3" w:sz="8" w:space="0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color="6F7E84" w:themeColor="accent3" w:sz="8" w:space="0"/>
          <w:left w:val="single" w:color="6F7E84" w:themeColor="accent3" w:sz="8" w:space="0"/>
          <w:bottom w:val="single" w:color="6F7E84" w:themeColor="accent3" w:sz="8" w:space="0"/>
          <w:right w:val="single" w:color="6F7E84" w:themeColor="accent3" w:sz="8" w:space="0"/>
          <w:insideV w:val="single" w:color="6F7E84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178DBB" w:themeColor="accent4" w:sz="8" w:space="0"/>
        <w:left w:val="single" w:color="178DBB" w:themeColor="accent4" w:sz="8" w:space="0"/>
        <w:bottom w:val="single" w:color="178DBB" w:themeColor="accent4" w:sz="8" w:space="0"/>
        <w:right w:val="single" w:color="178DBB" w:themeColor="accent4" w:sz="8" w:space="0"/>
        <w:insideH w:val="single" w:color="178DBB" w:themeColor="accent4" w:sz="8" w:space="0"/>
        <w:insideV w:val="single" w:color="178DBB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78DBB" w:themeColor="accent4" w:sz="8" w:space="0"/>
          <w:left w:val="single" w:color="178DBB" w:themeColor="accent4" w:sz="8" w:space="0"/>
          <w:bottom w:val="single" w:color="178DBB" w:themeColor="accent4" w:sz="18" w:space="0"/>
          <w:right w:val="single" w:color="178DBB" w:themeColor="accent4" w:sz="8" w:space="0"/>
          <w:insideH w:val="nil"/>
          <w:insideV w:val="single" w:color="178DBB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78DBB" w:themeColor="accent4" w:sz="6" w:space="0"/>
          <w:left w:val="single" w:color="178DBB" w:themeColor="accent4" w:sz="8" w:space="0"/>
          <w:bottom w:val="single" w:color="178DBB" w:themeColor="accent4" w:sz="8" w:space="0"/>
          <w:right w:val="single" w:color="178DBB" w:themeColor="accent4" w:sz="8" w:space="0"/>
          <w:insideH w:val="nil"/>
          <w:insideV w:val="single" w:color="178DBB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78DBB" w:themeColor="accent4" w:sz="8" w:space="0"/>
          <w:left w:val="single" w:color="178DBB" w:themeColor="accent4" w:sz="8" w:space="0"/>
          <w:bottom w:val="single" w:color="178DBB" w:themeColor="accent4" w:sz="8" w:space="0"/>
          <w:right w:val="single" w:color="178DBB" w:themeColor="accent4" w:sz="8" w:space="0"/>
        </w:tcBorders>
      </w:tcPr>
    </w:tblStylePr>
    <w:tblStylePr w:type="band1Vert">
      <w:tblPr/>
      <w:tcPr>
        <w:tcBorders>
          <w:top w:val="single" w:color="178DBB" w:themeColor="accent4" w:sz="8" w:space="0"/>
          <w:left w:val="single" w:color="178DBB" w:themeColor="accent4" w:sz="8" w:space="0"/>
          <w:bottom w:val="single" w:color="178DBB" w:themeColor="accent4" w:sz="8" w:space="0"/>
          <w:right w:val="single" w:color="178DBB" w:themeColor="accent4" w:sz="8" w:space="0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color="178DBB" w:themeColor="accent4" w:sz="8" w:space="0"/>
          <w:left w:val="single" w:color="178DBB" w:themeColor="accent4" w:sz="8" w:space="0"/>
          <w:bottom w:val="single" w:color="178DBB" w:themeColor="accent4" w:sz="8" w:space="0"/>
          <w:right w:val="single" w:color="178DBB" w:themeColor="accent4" w:sz="8" w:space="0"/>
          <w:insideV w:val="single" w:color="178DBB" w:themeColor="accent4" w:sz="8" w:space="0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color="178DBB" w:themeColor="accent4" w:sz="8" w:space="0"/>
          <w:left w:val="single" w:color="178DBB" w:themeColor="accent4" w:sz="8" w:space="0"/>
          <w:bottom w:val="single" w:color="178DBB" w:themeColor="accent4" w:sz="8" w:space="0"/>
          <w:right w:val="single" w:color="178DBB" w:themeColor="accent4" w:sz="8" w:space="0"/>
          <w:insideV w:val="single" w:color="178DBB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E3584E" w:themeColor="accent5" w:sz="8" w:space="0"/>
        <w:left w:val="single" w:color="E3584E" w:themeColor="accent5" w:sz="8" w:space="0"/>
        <w:bottom w:val="single" w:color="E3584E" w:themeColor="accent5" w:sz="8" w:space="0"/>
        <w:right w:val="single" w:color="E3584E" w:themeColor="accent5" w:sz="8" w:space="0"/>
        <w:insideH w:val="single" w:color="E3584E" w:themeColor="accent5" w:sz="8" w:space="0"/>
        <w:insideV w:val="single" w:color="E3584E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3584E" w:themeColor="accent5" w:sz="8" w:space="0"/>
          <w:left w:val="single" w:color="E3584E" w:themeColor="accent5" w:sz="8" w:space="0"/>
          <w:bottom w:val="single" w:color="E3584E" w:themeColor="accent5" w:sz="18" w:space="0"/>
          <w:right w:val="single" w:color="E3584E" w:themeColor="accent5" w:sz="8" w:space="0"/>
          <w:insideH w:val="nil"/>
          <w:insideV w:val="single" w:color="E3584E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3584E" w:themeColor="accent5" w:sz="6" w:space="0"/>
          <w:left w:val="single" w:color="E3584E" w:themeColor="accent5" w:sz="8" w:space="0"/>
          <w:bottom w:val="single" w:color="E3584E" w:themeColor="accent5" w:sz="8" w:space="0"/>
          <w:right w:val="single" w:color="E3584E" w:themeColor="accent5" w:sz="8" w:space="0"/>
          <w:insideH w:val="nil"/>
          <w:insideV w:val="single" w:color="E3584E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3584E" w:themeColor="accent5" w:sz="8" w:space="0"/>
          <w:left w:val="single" w:color="E3584E" w:themeColor="accent5" w:sz="8" w:space="0"/>
          <w:bottom w:val="single" w:color="E3584E" w:themeColor="accent5" w:sz="8" w:space="0"/>
          <w:right w:val="single" w:color="E3584E" w:themeColor="accent5" w:sz="8" w:space="0"/>
        </w:tcBorders>
      </w:tcPr>
    </w:tblStylePr>
    <w:tblStylePr w:type="band1Vert">
      <w:tblPr/>
      <w:tcPr>
        <w:tcBorders>
          <w:top w:val="single" w:color="E3584E" w:themeColor="accent5" w:sz="8" w:space="0"/>
          <w:left w:val="single" w:color="E3584E" w:themeColor="accent5" w:sz="8" w:space="0"/>
          <w:bottom w:val="single" w:color="E3584E" w:themeColor="accent5" w:sz="8" w:space="0"/>
          <w:right w:val="single" w:color="E3584E" w:themeColor="accent5" w:sz="8" w:space="0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color="E3584E" w:themeColor="accent5" w:sz="8" w:space="0"/>
          <w:left w:val="single" w:color="E3584E" w:themeColor="accent5" w:sz="8" w:space="0"/>
          <w:bottom w:val="single" w:color="E3584E" w:themeColor="accent5" w:sz="8" w:space="0"/>
          <w:right w:val="single" w:color="E3584E" w:themeColor="accent5" w:sz="8" w:space="0"/>
          <w:insideV w:val="single" w:color="E3584E" w:themeColor="accent5" w:sz="8" w:space="0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color="E3584E" w:themeColor="accent5" w:sz="8" w:space="0"/>
          <w:left w:val="single" w:color="E3584E" w:themeColor="accent5" w:sz="8" w:space="0"/>
          <w:bottom w:val="single" w:color="E3584E" w:themeColor="accent5" w:sz="8" w:space="0"/>
          <w:right w:val="single" w:color="E3584E" w:themeColor="accent5" w:sz="8" w:space="0"/>
          <w:insideV w:val="single" w:color="E3584E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6FB344" w:themeColor="accent6" w:sz="8" w:space="0"/>
        <w:left w:val="single" w:color="6FB344" w:themeColor="accent6" w:sz="8" w:space="0"/>
        <w:bottom w:val="single" w:color="6FB344" w:themeColor="accent6" w:sz="8" w:space="0"/>
        <w:right w:val="single" w:color="6FB344" w:themeColor="accent6" w:sz="8" w:space="0"/>
        <w:insideH w:val="single" w:color="6FB344" w:themeColor="accent6" w:sz="8" w:space="0"/>
        <w:insideV w:val="single" w:color="6FB344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FB344" w:themeColor="accent6" w:sz="8" w:space="0"/>
          <w:left w:val="single" w:color="6FB344" w:themeColor="accent6" w:sz="8" w:space="0"/>
          <w:bottom w:val="single" w:color="6FB344" w:themeColor="accent6" w:sz="18" w:space="0"/>
          <w:right w:val="single" w:color="6FB344" w:themeColor="accent6" w:sz="8" w:space="0"/>
          <w:insideH w:val="nil"/>
          <w:insideV w:val="single" w:color="6FB344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FB344" w:themeColor="accent6" w:sz="6" w:space="0"/>
          <w:left w:val="single" w:color="6FB344" w:themeColor="accent6" w:sz="8" w:space="0"/>
          <w:bottom w:val="single" w:color="6FB344" w:themeColor="accent6" w:sz="8" w:space="0"/>
          <w:right w:val="single" w:color="6FB344" w:themeColor="accent6" w:sz="8" w:space="0"/>
          <w:insideH w:val="nil"/>
          <w:insideV w:val="single" w:color="6FB344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FB344" w:themeColor="accent6" w:sz="8" w:space="0"/>
          <w:left w:val="single" w:color="6FB344" w:themeColor="accent6" w:sz="8" w:space="0"/>
          <w:bottom w:val="single" w:color="6FB344" w:themeColor="accent6" w:sz="8" w:space="0"/>
          <w:right w:val="single" w:color="6FB344" w:themeColor="accent6" w:sz="8" w:space="0"/>
        </w:tcBorders>
      </w:tcPr>
    </w:tblStylePr>
    <w:tblStylePr w:type="band1Vert">
      <w:tblPr/>
      <w:tcPr>
        <w:tcBorders>
          <w:top w:val="single" w:color="6FB344" w:themeColor="accent6" w:sz="8" w:space="0"/>
          <w:left w:val="single" w:color="6FB344" w:themeColor="accent6" w:sz="8" w:space="0"/>
          <w:bottom w:val="single" w:color="6FB344" w:themeColor="accent6" w:sz="8" w:space="0"/>
          <w:right w:val="single" w:color="6FB344" w:themeColor="accent6" w:sz="8" w:space="0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color="6FB344" w:themeColor="accent6" w:sz="8" w:space="0"/>
          <w:left w:val="single" w:color="6FB344" w:themeColor="accent6" w:sz="8" w:space="0"/>
          <w:bottom w:val="single" w:color="6FB344" w:themeColor="accent6" w:sz="8" w:space="0"/>
          <w:right w:val="single" w:color="6FB344" w:themeColor="accent6" w:sz="8" w:space="0"/>
          <w:insideV w:val="single" w:color="6FB344" w:themeColor="accent6" w:sz="8" w:space="0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color="6FB344" w:themeColor="accent6" w:sz="8" w:space="0"/>
          <w:left w:val="single" w:color="6FB344" w:themeColor="accent6" w:sz="8" w:space="0"/>
          <w:bottom w:val="single" w:color="6FB344" w:themeColor="accent6" w:sz="8" w:space="0"/>
          <w:right w:val="single" w:color="6FB344" w:themeColor="accent6" w:sz="8" w:space="0"/>
          <w:insideV w:val="single" w:color="6FB344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17AE92" w:themeColor="accent1" w:sz="8" w:space="0"/>
        <w:left w:val="single" w:color="17AE92" w:themeColor="accent1" w:sz="8" w:space="0"/>
        <w:bottom w:val="single" w:color="17AE92" w:themeColor="accent1" w:sz="8" w:space="0"/>
        <w:right w:val="single" w:color="17AE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7AE92" w:themeColor="accent1" w:sz="6" w:space="0"/>
          <w:left w:val="single" w:color="17AE92" w:themeColor="accent1" w:sz="8" w:space="0"/>
          <w:bottom w:val="single" w:color="17AE92" w:themeColor="accent1" w:sz="8" w:space="0"/>
          <w:right w:val="single" w:color="17AE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7AE92" w:themeColor="accent1" w:sz="8" w:space="0"/>
          <w:left w:val="single" w:color="17AE92" w:themeColor="accent1" w:sz="8" w:space="0"/>
          <w:bottom w:val="single" w:color="17AE92" w:themeColor="accent1" w:sz="8" w:space="0"/>
          <w:right w:val="single" w:color="17AE92" w:themeColor="accent1" w:sz="8" w:space="0"/>
        </w:tcBorders>
      </w:tcPr>
    </w:tblStylePr>
    <w:tblStylePr w:type="band1Horz">
      <w:tblPr/>
      <w:tcPr>
        <w:tcBorders>
          <w:top w:val="single" w:color="17AE92" w:themeColor="accent1" w:sz="8" w:space="0"/>
          <w:left w:val="single" w:color="17AE92" w:themeColor="accent1" w:sz="8" w:space="0"/>
          <w:bottom w:val="single" w:color="17AE92" w:themeColor="accent1" w:sz="8" w:space="0"/>
          <w:right w:val="single" w:color="17AE92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7A23F" w:themeColor="accent2" w:sz="8" w:space="0"/>
        <w:left w:val="single" w:color="F7A23F" w:themeColor="accent2" w:sz="8" w:space="0"/>
        <w:bottom w:val="single" w:color="F7A23F" w:themeColor="accent2" w:sz="8" w:space="0"/>
        <w:right w:val="single" w:color="F7A23F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A23F" w:themeColor="accent2" w:sz="6" w:space="0"/>
          <w:left w:val="single" w:color="F7A23F" w:themeColor="accent2" w:sz="8" w:space="0"/>
          <w:bottom w:val="single" w:color="F7A23F" w:themeColor="accent2" w:sz="8" w:space="0"/>
          <w:right w:val="single" w:color="F7A23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A23F" w:themeColor="accent2" w:sz="8" w:space="0"/>
          <w:left w:val="single" w:color="F7A23F" w:themeColor="accent2" w:sz="8" w:space="0"/>
          <w:bottom w:val="single" w:color="F7A23F" w:themeColor="accent2" w:sz="8" w:space="0"/>
          <w:right w:val="single" w:color="F7A23F" w:themeColor="accent2" w:sz="8" w:space="0"/>
        </w:tcBorders>
      </w:tcPr>
    </w:tblStylePr>
    <w:tblStylePr w:type="band1Horz">
      <w:tblPr/>
      <w:tcPr>
        <w:tcBorders>
          <w:top w:val="single" w:color="F7A23F" w:themeColor="accent2" w:sz="8" w:space="0"/>
          <w:left w:val="single" w:color="F7A23F" w:themeColor="accent2" w:sz="8" w:space="0"/>
          <w:bottom w:val="single" w:color="F7A23F" w:themeColor="accent2" w:sz="8" w:space="0"/>
          <w:right w:val="single" w:color="F7A23F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6F7E84" w:themeColor="accent3" w:sz="8" w:space="0"/>
        <w:left w:val="single" w:color="6F7E84" w:themeColor="accent3" w:sz="8" w:space="0"/>
        <w:bottom w:val="single" w:color="6F7E84" w:themeColor="accent3" w:sz="8" w:space="0"/>
        <w:right w:val="single" w:color="6F7E8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F7E84" w:themeColor="accent3" w:sz="6" w:space="0"/>
          <w:left w:val="single" w:color="6F7E84" w:themeColor="accent3" w:sz="8" w:space="0"/>
          <w:bottom w:val="single" w:color="6F7E84" w:themeColor="accent3" w:sz="8" w:space="0"/>
          <w:right w:val="single" w:color="6F7E8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F7E84" w:themeColor="accent3" w:sz="8" w:space="0"/>
          <w:left w:val="single" w:color="6F7E84" w:themeColor="accent3" w:sz="8" w:space="0"/>
          <w:bottom w:val="single" w:color="6F7E84" w:themeColor="accent3" w:sz="8" w:space="0"/>
          <w:right w:val="single" w:color="6F7E84" w:themeColor="accent3" w:sz="8" w:space="0"/>
        </w:tcBorders>
      </w:tcPr>
    </w:tblStylePr>
    <w:tblStylePr w:type="band1Horz">
      <w:tblPr/>
      <w:tcPr>
        <w:tcBorders>
          <w:top w:val="single" w:color="6F7E84" w:themeColor="accent3" w:sz="8" w:space="0"/>
          <w:left w:val="single" w:color="6F7E84" w:themeColor="accent3" w:sz="8" w:space="0"/>
          <w:bottom w:val="single" w:color="6F7E84" w:themeColor="accent3" w:sz="8" w:space="0"/>
          <w:right w:val="single" w:color="6F7E84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178DBB" w:themeColor="accent4" w:sz="8" w:space="0"/>
        <w:left w:val="single" w:color="178DBB" w:themeColor="accent4" w:sz="8" w:space="0"/>
        <w:bottom w:val="single" w:color="178DBB" w:themeColor="accent4" w:sz="8" w:space="0"/>
        <w:right w:val="single" w:color="178DBB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78DBB" w:themeColor="accent4" w:sz="6" w:space="0"/>
          <w:left w:val="single" w:color="178DBB" w:themeColor="accent4" w:sz="8" w:space="0"/>
          <w:bottom w:val="single" w:color="178DBB" w:themeColor="accent4" w:sz="8" w:space="0"/>
          <w:right w:val="single" w:color="178DBB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78DBB" w:themeColor="accent4" w:sz="8" w:space="0"/>
          <w:left w:val="single" w:color="178DBB" w:themeColor="accent4" w:sz="8" w:space="0"/>
          <w:bottom w:val="single" w:color="178DBB" w:themeColor="accent4" w:sz="8" w:space="0"/>
          <w:right w:val="single" w:color="178DBB" w:themeColor="accent4" w:sz="8" w:space="0"/>
        </w:tcBorders>
      </w:tcPr>
    </w:tblStylePr>
    <w:tblStylePr w:type="band1Horz">
      <w:tblPr/>
      <w:tcPr>
        <w:tcBorders>
          <w:top w:val="single" w:color="178DBB" w:themeColor="accent4" w:sz="8" w:space="0"/>
          <w:left w:val="single" w:color="178DBB" w:themeColor="accent4" w:sz="8" w:space="0"/>
          <w:bottom w:val="single" w:color="178DBB" w:themeColor="accent4" w:sz="8" w:space="0"/>
          <w:right w:val="single" w:color="178DBB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E3584E" w:themeColor="accent5" w:sz="8" w:space="0"/>
        <w:left w:val="single" w:color="E3584E" w:themeColor="accent5" w:sz="8" w:space="0"/>
        <w:bottom w:val="single" w:color="E3584E" w:themeColor="accent5" w:sz="8" w:space="0"/>
        <w:right w:val="single" w:color="E3584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3584E" w:themeColor="accent5" w:sz="6" w:space="0"/>
          <w:left w:val="single" w:color="E3584E" w:themeColor="accent5" w:sz="8" w:space="0"/>
          <w:bottom w:val="single" w:color="E3584E" w:themeColor="accent5" w:sz="8" w:space="0"/>
          <w:right w:val="single" w:color="E3584E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3584E" w:themeColor="accent5" w:sz="8" w:space="0"/>
          <w:left w:val="single" w:color="E3584E" w:themeColor="accent5" w:sz="8" w:space="0"/>
          <w:bottom w:val="single" w:color="E3584E" w:themeColor="accent5" w:sz="8" w:space="0"/>
          <w:right w:val="single" w:color="E3584E" w:themeColor="accent5" w:sz="8" w:space="0"/>
        </w:tcBorders>
      </w:tcPr>
    </w:tblStylePr>
    <w:tblStylePr w:type="band1Horz">
      <w:tblPr/>
      <w:tcPr>
        <w:tcBorders>
          <w:top w:val="single" w:color="E3584E" w:themeColor="accent5" w:sz="8" w:space="0"/>
          <w:left w:val="single" w:color="E3584E" w:themeColor="accent5" w:sz="8" w:space="0"/>
          <w:bottom w:val="single" w:color="E3584E" w:themeColor="accent5" w:sz="8" w:space="0"/>
          <w:right w:val="single" w:color="E3584E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6FB344" w:themeColor="accent6" w:sz="8" w:space="0"/>
        <w:left w:val="single" w:color="6FB344" w:themeColor="accent6" w:sz="8" w:space="0"/>
        <w:bottom w:val="single" w:color="6FB344" w:themeColor="accent6" w:sz="8" w:space="0"/>
        <w:right w:val="single" w:color="6FB344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FB344" w:themeColor="accent6" w:sz="6" w:space="0"/>
          <w:left w:val="single" w:color="6FB344" w:themeColor="accent6" w:sz="8" w:space="0"/>
          <w:bottom w:val="single" w:color="6FB344" w:themeColor="accent6" w:sz="8" w:space="0"/>
          <w:right w:val="single" w:color="6FB344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FB344" w:themeColor="accent6" w:sz="8" w:space="0"/>
          <w:left w:val="single" w:color="6FB344" w:themeColor="accent6" w:sz="8" w:space="0"/>
          <w:bottom w:val="single" w:color="6FB344" w:themeColor="accent6" w:sz="8" w:space="0"/>
          <w:right w:val="single" w:color="6FB344" w:themeColor="accent6" w:sz="8" w:space="0"/>
        </w:tcBorders>
      </w:tcPr>
    </w:tblStylePr>
    <w:tblStylePr w:type="band1Horz">
      <w:tblPr/>
      <w:tcPr>
        <w:tcBorders>
          <w:top w:val="single" w:color="6FB344" w:themeColor="accent6" w:sz="8" w:space="0"/>
          <w:left w:val="single" w:color="6FB344" w:themeColor="accent6" w:sz="8" w:space="0"/>
          <w:bottom w:val="single" w:color="6FB344" w:themeColor="accent6" w:sz="8" w:space="0"/>
          <w:right w:val="single" w:color="6FB344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color="17AE92" w:themeColor="accent1" w:sz="8" w:space="0"/>
        <w:bottom w:val="single" w:color="17AE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7AE92" w:themeColor="accent1" w:sz="8" w:space="0"/>
          <w:left w:val="nil"/>
          <w:bottom w:val="single" w:color="17AE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7AE92" w:themeColor="accent1" w:sz="8" w:space="0"/>
          <w:left w:val="nil"/>
          <w:bottom w:val="single" w:color="17AE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color="F7A23F" w:themeColor="accent2" w:sz="8" w:space="0"/>
        <w:bottom w:val="single" w:color="F7A23F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A23F" w:themeColor="accent2" w:sz="8" w:space="0"/>
          <w:left w:val="nil"/>
          <w:bottom w:val="single" w:color="F7A23F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A23F" w:themeColor="accent2" w:sz="8" w:space="0"/>
          <w:left w:val="nil"/>
          <w:bottom w:val="single" w:color="F7A23F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color="6F7E84" w:themeColor="accent3" w:sz="8" w:space="0"/>
        <w:bottom w:val="single" w:color="6F7E8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F7E84" w:themeColor="accent3" w:sz="8" w:space="0"/>
          <w:left w:val="nil"/>
          <w:bottom w:val="single" w:color="6F7E84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F7E84" w:themeColor="accent3" w:sz="8" w:space="0"/>
          <w:left w:val="nil"/>
          <w:bottom w:val="single" w:color="6F7E84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color="178DBB" w:themeColor="accent4" w:sz="8" w:space="0"/>
        <w:bottom w:val="single" w:color="178DBB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78DBB" w:themeColor="accent4" w:sz="8" w:space="0"/>
          <w:left w:val="nil"/>
          <w:bottom w:val="single" w:color="178DBB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78DBB" w:themeColor="accent4" w:sz="8" w:space="0"/>
          <w:left w:val="nil"/>
          <w:bottom w:val="single" w:color="178DBB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color="E3584E" w:themeColor="accent5" w:sz="8" w:space="0"/>
        <w:bottom w:val="single" w:color="E3584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3584E" w:themeColor="accent5" w:sz="8" w:space="0"/>
          <w:left w:val="nil"/>
          <w:bottom w:val="single" w:color="E3584E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3584E" w:themeColor="accent5" w:sz="8" w:space="0"/>
          <w:left w:val="nil"/>
          <w:bottom w:val="single" w:color="E3584E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color="6FB344" w:themeColor="accent6" w:sz="8" w:space="0"/>
        <w:bottom w:val="single" w:color="6FB344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FB344" w:themeColor="accent6" w:sz="8" w:space="0"/>
          <w:left w:val="nil"/>
          <w:bottom w:val="single" w:color="6FB344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FB344" w:themeColor="accent6" w:sz="8" w:space="0"/>
          <w:left w:val="nil"/>
          <w:bottom w:val="single" w:color="6FB344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8E9C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8E9C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C78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C78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7B1B5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7B1B5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EC3EB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EC3E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9A94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9A9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7D38C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7D38C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2">
    <w:name w:val="List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58E9CD" w:themeColor="accent1" w:themeTint="99" w:sz="4" w:space="0"/>
        <w:bottom w:val="single" w:color="58E9CD" w:themeColor="accent1" w:themeTint="99" w:sz="4" w:space="0"/>
        <w:insideH w:val="single" w:color="58E9C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FAC78B" w:themeColor="accent2" w:themeTint="99" w:sz="4" w:space="0"/>
        <w:bottom w:val="single" w:color="FAC78B" w:themeColor="accent2" w:themeTint="99" w:sz="4" w:space="0"/>
        <w:insideH w:val="single" w:color="FAC78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B1B5" w:themeColor="accent3" w:themeTint="99" w:sz="4" w:space="0"/>
        <w:bottom w:val="single" w:color="A7B1B5" w:themeColor="accent3" w:themeTint="99" w:sz="4" w:space="0"/>
        <w:insideH w:val="single" w:color="A7B1B5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5EC3EB" w:themeColor="accent4" w:themeTint="99" w:sz="4" w:space="0"/>
        <w:bottom w:val="single" w:color="5EC3EB" w:themeColor="accent4" w:themeTint="99" w:sz="4" w:space="0"/>
        <w:insideH w:val="single" w:color="5EC3EB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EE9A94" w:themeColor="accent5" w:themeTint="99" w:sz="4" w:space="0"/>
        <w:bottom w:val="single" w:color="EE9A94" w:themeColor="accent5" w:themeTint="99" w:sz="4" w:space="0"/>
        <w:insideH w:val="single" w:color="EE9A9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D38C" w:themeColor="accent6" w:themeTint="99" w:sz="4" w:space="0"/>
        <w:bottom w:val="single" w:color="A7D38C" w:themeColor="accent6" w:themeTint="99" w:sz="4" w:space="0"/>
        <w:insideH w:val="single" w:color="A7D38C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3">
    <w:name w:val="List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17AE92" w:themeColor="accent1" w:sz="4" w:space="0"/>
        <w:left w:val="single" w:color="17AE92" w:themeColor="accent1" w:sz="4" w:space="0"/>
        <w:bottom w:val="single" w:color="17AE92" w:themeColor="accent1" w:sz="4" w:space="0"/>
        <w:right w:val="single" w:color="17AE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color="17AE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7AE92" w:themeColor="accent1" w:sz="4" w:space="0"/>
          <w:right w:val="single" w:color="17AE92" w:themeColor="accent1" w:sz="4" w:space="0"/>
        </w:tcBorders>
      </w:tcPr>
    </w:tblStylePr>
    <w:tblStylePr w:type="band1Horz">
      <w:tblPr/>
      <w:tcPr>
        <w:tcBorders>
          <w:top w:val="single" w:color="17AE92" w:themeColor="accent1" w:sz="4" w:space="0"/>
          <w:bottom w:val="single" w:color="17AE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7AE92" w:themeColor="accent1" w:sz="4" w:space="0"/>
          <w:left w:val="nil"/>
        </w:tcBorders>
      </w:tcPr>
    </w:tblStylePr>
    <w:tblStylePr w:type="swCell">
      <w:tblPr/>
      <w:tcPr>
        <w:tcBorders>
          <w:top w:val="double" w:color="17AE92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F7A23F" w:themeColor="accent2" w:sz="4" w:space="0"/>
        <w:left w:val="single" w:color="F7A23F" w:themeColor="accent2" w:sz="4" w:space="0"/>
        <w:bottom w:val="single" w:color="F7A23F" w:themeColor="accent2" w:sz="4" w:space="0"/>
        <w:right w:val="single" w:color="F7A23F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color="F7A23F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A23F" w:themeColor="accent2" w:sz="4" w:space="0"/>
          <w:right w:val="single" w:color="F7A23F" w:themeColor="accent2" w:sz="4" w:space="0"/>
        </w:tcBorders>
      </w:tcPr>
    </w:tblStylePr>
    <w:tblStylePr w:type="band1Horz">
      <w:tblPr/>
      <w:tcPr>
        <w:tcBorders>
          <w:top w:val="single" w:color="F7A23F" w:themeColor="accent2" w:sz="4" w:space="0"/>
          <w:bottom w:val="single" w:color="F7A23F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A23F" w:themeColor="accent2" w:sz="4" w:space="0"/>
          <w:left w:val="nil"/>
        </w:tcBorders>
      </w:tcPr>
    </w:tblStylePr>
    <w:tblStylePr w:type="swCell">
      <w:tblPr/>
      <w:tcPr>
        <w:tcBorders>
          <w:top w:val="double" w:color="F7A23F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6F7E84" w:themeColor="accent3" w:sz="4" w:space="0"/>
        <w:left w:val="single" w:color="6F7E84" w:themeColor="accent3" w:sz="4" w:space="0"/>
        <w:bottom w:val="single" w:color="6F7E84" w:themeColor="accent3" w:sz="4" w:space="0"/>
        <w:right w:val="single" w:color="6F7E84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color="6F7E8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F7E84" w:themeColor="accent3" w:sz="4" w:space="0"/>
          <w:right w:val="single" w:color="6F7E84" w:themeColor="accent3" w:sz="4" w:space="0"/>
        </w:tcBorders>
      </w:tcPr>
    </w:tblStylePr>
    <w:tblStylePr w:type="band1Horz">
      <w:tblPr/>
      <w:tcPr>
        <w:tcBorders>
          <w:top w:val="single" w:color="6F7E84" w:themeColor="accent3" w:sz="4" w:space="0"/>
          <w:bottom w:val="single" w:color="6F7E84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F7E84" w:themeColor="accent3" w:sz="4" w:space="0"/>
          <w:left w:val="nil"/>
        </w:tcBorders>
      </w:tcPr>
    </w:tblStylePr>
    <w:tblStylePr w:type="swCell">
      <w:tblPr/>
      <w:tcPr>
        <w:tcBorders>
          <w:top w:val="double" w:color="6F7E84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178DBB" w:themeColor="accent4" w:sz="4" w:space="0"/>
        <w:left w:val="single" w:color="178DBB" w:themeColor="accent4" w:sz="4" w:space="0"/>
        <w:bottom w:val="single" w:color="178DBB" w:themeColor="accent4" w:sz="4" w:space="0"/>
        <w:right w:val="single" w:color="178DBB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color="178DBB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78DBB" w:themeColor="accent4" w:sz="4" w:space="0"/>
          <w:right w:val="single" w:color="178DBB" w:themeColor="accent4" w:sz="4" w:space="0"/>
        </w:tcBorders>
      </w:tcPr>
    </w:tblStylePr>
    <w:tblStylePr w:type="band1Horz">
      <w:tblPr/>
      <w:tcPr>
        <w:tcBorders>
          <w:top w:val="single" w:color="178DBB" w:themeColor="accent4" w:sz="4" w:space="0"/>
          <w:bottom w:val="single" w:color="178DBB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78DBB" w:themeColor="accent4" w:sz="4" w:space="0"/>
          <w:left w:val="nil"/>
        </w:tcBorders>
      </w:tcPr>
    </w:tblStylePr>
    <w:tblStylePr w:type="swCell">
      <w:tblPr/>
      <w:tcPr>
        <w:tcBorders>
          <w:top w:val="double" w:color="178DBB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E3584E" w:themeColor="accent5" w:sz="4" w:space="0"/>
        <w:left w:val="single" w:color="E3584E" w:themeColor="accent5" w:sz="4" w:space="0"/>
        <w:bottom w:val="single" w:color="E3584E" w:themeColor="accent5" w:sz="4" w:space="0"/>
        <w:right w:val="single" w:color="E3584E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color="E3584E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3584E" w:themeColor="accent5" w:sz="4" w:space="0"/>
          <w:right w:val="single" w:color="E3584E" w:themeColor="accent5" w:sz="4" w:space="0"/>
        </w:tcBorders>
      </w:tcPr>
    </w:tblStylePr>
    <w:tblStylePr w:type="band1Horz">
      <w:tblPr/>
      <w:tcPr>
        <w:tcBorders>
          <w:top w:val="single" w:color="E3584E" w:themeColor="accent5" w:sz="4" w:space="0"/>
          <w:bottom w:val="single" w:color="E3584E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3584E" w:themeColor="accent5" w:sz="4" w:space="0"/>
          <w:left w:val="nil"/>
        </w:tcBorders>
      </w:tcPr>
    </w:tblStylePr>
    <w:tblStylePr w:type="swCell">
      <w:tblPr/>
      <w:tcPr>
        <w:tcBorders>
          <w:top w:val="double" w:color="E3584E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color="6FB344" w:themeColor="accent6" w:sz="4" w:space="0"/>
        <w:left w:val="single" w:color="6FB344" w:themeColor="accent6" w:sz="4" w:space="0"/>
        <w:bottom w:val="single" w:color="6FB344" w:themeColor="accent6" w:sz="4" w:space="0"/>
        <w:right w:val="single" w:color="6FB344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color="6FB344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FB344" w:themeColor="accent6" w:sz="4" w:space="0"/>
          <w:right w:val="single" w:color="6FB344" w:themeColor="accent6" w:sz="4" w:space="0"/>
        </w:tcBorders>
      </w:tcPr>
    </w:tblStylePr>
    <w:tblStylePr w:type="band1Horz">
      <w:tblPr/>
      <w:tcPr>
        <w:tcBorders>
          <w:top w:val="single" w:color="6FB344" w:themeColor="accent6" w:sz="4" w:space="0"/>
          <w:bottom w:val="single" w:color="6FB344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FB344" w:themeColor="accent6" w:sz="4" w:space="0"/>
          <w:left w:val="nil"/>
        </w:tcBorders>
      </w:tcPr>
    </w:tblStylePr>
    <w:tblStylePr w:type="swCell">
      <w:tblPr/>
      <w:tcPr>
        <w:tcBorders>
          <w:top w:val="double" w:color="6FB344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58E9CD" w:themeColor="accent1" w:themeTint="99" w:sz="4" w:space="0"/>
        <w:left w:val="single" w:color="58E9CD" w:themeColor="accent1" w:themeTint="99" w:sz="4" w:space="0"/>
        <w:bottom w:val="single" w:color="58E9CD" w:themeColor="accent1" w:themeTint="99" w:sz="4" w:space="0"/>
        <w:right w:val="single" w:color="58E9CD" w:themeColor="accent1" w:themeTint="99" w:sz="4" w:space="0"/>
        <w:insideH w:val="single" w:color="58E9C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7AE92" w:themeColor="accent1" w:sz="4" w:space="0"/>
          <w:left w:val="single" w:color="17AE92" w:themeColor="accent1" w:sz="4" w:space="0"/>
          <w:bottom w:val="single" w:color="17AE92" w:themeColor="accent1" w:sz="4" w:space="0"/>
          <w:right w:val="single" w:color="17AE92" w:themeColor="accent1" w:sz="4" w:space="0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color="58E9C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FAC78B" w:themeColor="accent2" w:themeTint="99" w:sz="4" w:space="0"/>
        <w:left w:val="single" w:color="FAC78B" w:themeColor="accent2" w:themeTint="99" w:sz="4" w:space="0"/>
        <w:bottom w:val="single" w:color="FAC78B" w:themeColor="accent2" w:themeTint="99" w:sz="4" w:space="0"/>
        <w:right w:val="single" w:color="FAC78B" w:themeColor="accent2" w:themeTint="99" w:sz="4" w:space="0"/>
        <w:insideH w:val="single" w:color="FAC78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A23F" w:themeColor="accent2" w:sz="4" w:space="0"/>
          <w:left w:val="single" w:color="F7A23F" w:themeColor="accent2" w:sz="4" w:space="0"/>
          <w:bottom w:val="single" w:color="F7A23F" w:themeColor="accent2" w:sz="4" w:space="0"/>
          <w:right w:val="single" w:color="F7A23F" w:themeColor="accent2" w:sz="4" w:space="0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color="FAC78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B1B5" w:themeColor="accent3" w:themeTint="99" w:sz="4" w:space="0"/>
        <w:left w:val="single" w:color="A7B1B5" w:themeColor="accent3" w:themeTint="99" w:sz="4" w:space="0"/>
        <w:bottom w:val="single" w:color="A7B1B5" w:themeColor="accent3" w:themeTint="99" w:sz="4" w:space="0"/>
        <w:right w:val="single" w:color="A7B1B5" w:themeColor="accent3" w:themeTint="99" w:sz="4" w:space="0"/>
        <w:insideH w:val="single" w:color="A7B1B5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F7E84" w:themeColor="accent3" w:sz="4" w:space="0"/>
          <w:left w:val="single" w:color="6F7E84" w:themeColor="accent3" w:sz="4" w:space="0"/>
          <w:bottom w:val="single" w:color="6F7E84" w:themeColor="accent3" w:sz="4" w:space="0"/>
          <w:right w:val="single" w:color="6F7E84" w:themeColor="accent3" w:sz="4" w:space="0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color="A7B1B5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5EC3EB" w:themeColor="accent4" w:themeTint="99" w:sz="4" w:space="0"/>
        <w:left w:val="single" w:color="5EC3EB" w:themeColor="accent4" w:themeTint="99" w:sz="4" w:space="0"/>
        <w:bottom w:val="single" w:color="5EC3EB" w:themeColor="accent4" w:themeTint="99" w:sz="4" w:space="0"/>
        <w:right w:val="single" w:color="5EC3EB" w:themeColor="accent4" w:themeTint="99" w:sz="4" w:space="0"/>
        <w:insideH w:val="single" w:color="5EC3E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78DBB" w:themeColor="accent4" w:sz="4" w:space="0"/>
          <w:left w:val="single" w:color="178DBB" w:themeColor="accent4" w:sz="4" w:space="0"/>
          <w:bottom w:val="single" w:color="178DBB" w:themeColor="accent4" w:sz="4" w:space="0"/>
          <w:right w:val="single" w:color="178DBB" w:themeColor="accent4" w:sz="4" w:space="0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color="5EC3E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EE9A94" w:themeColor="accent5" w:themeTint="99" w:sz="4" w:space="0"/>
        <w:left w:val="single" w:color="EE9A94" w:themeColor="accent5" w:themeTint="99" w:sz="4" w:space="0"/>
        <w:bottom w:val="single" w:color="EE9A94" w:themeColor="accent5" w:themeTint="99" w:sz="4" w:space="0"/>
        <w:right w:val="single" w:color="EE9A94" w:themeColor="accent5" w:themeTint="99" w:sz="4" w:space="0"/>
        <w:insideH w:val="single" w:color="EE9A9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3584E" w:themeColor="accent5" w:sz="4" w:space="0"/>
          <w:left w:val="single" w:color="E3584E" w:themeColor="accent5" w:sz="4" w:space="0"/>
          <w:bottom w:val="single" w:color="E3584E" w:themeColor="accent5" w:sz="4" w:space="0"/>
          <w:right w:val="single" w:color="E3584E" w:themeColor="accent5" w:sz="4" w:space="0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color="EE9A9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color="A7D38C" w:themeColor="accent6" w:themeTint="99" w:sz="4" w:space="0"/>
        <w:left w:val="single" w:color="A7D38C" w:themeColor="accent6" w:themeTint="99" w:sz="4" w:space="0"/>
        <w:bottom w:val="single" w:color="A7D38C" w:themeColor="accent6" w:themeTint="99" w:sz="4" w:space="0"/>
        <w:right w:val="single" w:color="A7D38C" w:themeColor="accent6" w:themeTint="99" w:sz="4" w:space="0"/>
        <w:insideH w:val="single" w:color="A7D38C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FB344" w:themeColor="accent6" w:sz="4" w:space="0"/>
          <w:left w:val="single" w:color="6FB344" w:themeColor="accent6" w:sz="4" w:space="0"/>
          <w:bottom w:val="single" w:color="6FB344" w:themeColor="accent6" w:sz="4" w:space="0"/>
          <w:right w:val="single" w:color="6FB344" w:themeColor="accent6" w:sz="4" w:space="0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color="A7D38C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7AE92" w:themeColor="accent1" w:sz="24" w:space="0"/>
        <w:left w:val="single" w:color="17AE92" w:themeColor="accent1" w:sz="24" w:space="0"/>
        <w:bottom w:val="single" w:color="17AE92" w:themeColor="accent1" w:sz="24" w:space="0"/>
        <w:right w:val="single" w:color="17AE92" w:themeColor="accent1" w:sz="24" w:space="0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A23F" w:themeColor="accent2" w:sz="24" w:space="0"/>
        <w:left w:val="single" w:color="F7A23F" w:themeColor="accent2" w:sz="24" w:space="0"/>
        <w:bottom w:val="single" w:color="F7A23F" w:themeColor="accent2" w:sz="24" w:space="0"/>
        <w:right w:val="single" w:color="F7A23F" w:themeColor="accent2" w:sz="24" w:space="0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F7E84" w:themeColor="accent3" w:sz="24" w:space="0"/>
        <w:left w:val="single" w:color="6F7E84" w:themeColor="accent3" w:sz="24" w:space="0"/>
        <w:bottom w:val="single" w:color="6F7E84" w:themeColor="accent3" w:sz="24" w:space="0"/>
        <w:right w:val="single" w:color="6F7E84" w:themeColor="accent3" w:sz="24" w:space="0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78DBB" w:themeColor="accent4" w:sz="24" w:space="0"/>
        <w:left w:val="single" w:color="178DBB" w:themeColor="accent4" w:sz="24" w:space="0"/>
        <w:bottom w:val="single" w:color="178DBB" w:themeColor="accent4" w:sz="24" w:space="0"/>
        <w:right w:val="single" w:color="178DBB" w:themeColor="accent4" w:sz="24" w:space="0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3584E" w:themeColor="accent5" w:sz="24" w:space="0"/>
        <w:left w:val="single" w:color="E3584E" w:themeColor="accent5" w:sz="24" w:space="0"/>
        <w:bottom w:val="single" w:color="E3584E" w:themeColor="accent5" w:sz="24" w:space="0"/>
        <w:right w:val="single" w:color="E3584E" w:themeColor="accent5" w:sz="24" w:space="0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FB344" w:themeColor="accent6" w:sz="24" w:space="0"/>
        <w:left w:val="single" w:color="6FB344" w:themeColor="accent6" w:sz="24" w:space="0"/>
        <w:bottom w:val="single" w:color="6FB344" w:themeColor="accent6" w:sz="24" w:space="0"/>
        <w:right w:val="single" w:color="6FB344" w:themeColor="accent6" w:sz="24" w:space="0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color="17AE92" w:themeColor="accent1" w:sz="4" w:space="0"/>
        <w:bottom w:val="single" w:color="17AE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7AE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7AE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color="F7A23F" w:themeColor="accent2" w:sz="4" w:space="0"/>
        <w:bottom w:val="single" w:color="F7A23F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7A23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7A23F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color="6F7E84" w:themeColor="accent3" w:sz="4" w:space="0"/>
        <w:bottom w:val="single" w:color="6F7E84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F7E8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F7E8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color="178DBB" w:themeColor="accent4" w:sz="4" w:space="0"/>
        <w:bottom w:val="single" w:color="178DBB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178DBB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178DBB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color="E3584E" w:themeColor="accent5" w:sz="4" w:space="0"/>
        <w:bottom w:val="single" w:color="E3584E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3584E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3584E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color="6FB344" w:themeColor="accent6" w:sz="4" w:space="0"/>
        <w:bottom w:val="single" w:color="6FB344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6FB34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6FB34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7AE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7AE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7AE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7AE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A23F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A23F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A23F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A23F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F7E84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F7E84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F7E84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F7E84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78DBB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78DBB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78DBB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78DBB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3584E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3584E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3584E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3584E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FB344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FB344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FB344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FB344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2C256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2FE3C1" w:themeColor="accent1" w:themeTint="BF" w:sz="8" w:space="0"/>
        <w:left w:val="single" w:color="2FE3C1" w:themeColor="accent1" w:themeTint="BF" w:sz="8" w:space="0"/>
        <w:bottom w:val="single" w:color="2FE3C1" w:themeColor="accent1" w:themeTint="BF" w:sz="8" w:space="0"/>
        <w:right w:val="single" w:color="2FE3C1" w:themeColor="accent1" w:themeTint="BF" w:sz="8" w:space="0"/>
        <w:insideH w:val="single" w:color="2FE3C1" w:themeColor="accent1" w:themeTint="BF" w:sz="8" w:space="0"/>
        <w:insideV w:val="single" w:color="2FE3C1" w:themeColor="accent1" w:themeTint="BF" w:sz="8" w:space="0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FE3C1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9B96F" w:themeColor="accent2" w:themeTint="BF" w:sz="8" w:space="0"/>
        <w:left w:val="single" w:color="F9B96F" w:themeColor="accent2" w:themeTint="BF" w:sz="8" w:space="0"/>
        <w:bottom w:val="single" w:color="F9B96F" w:themeColor="accent2" w:themeTint="BF" w:sz="8" w:space="0"/>
        <w:right w:val="single" w:color="F9B96F" w:themeColor="accent2" w:themeTint="BF" w:sz="8" w:space="0"/>
        <w:insideH w:val="single" w:color="F9B96F" w:themeColor="accent2" w:themeTint="BF" w:sz="8" w:space="0"/>
        <w:insideV w:val="single" w:color="F9B96F" w:themeColor="accent2" w:themeTint="BF" w:sz="8" w:space="0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96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929EA3" w:themeColor="accent3" w:themeTint="BF" w:sz="8" w:space="0"/>
        <w:left w:val="single" w:color="929EA3" w:themeColor="accent3" w:themeTint="BF" w:sz="8" w:space="0"/>
        <w:bottom w:val="single" w:color="929EA3" w:themeColor="accent3" w:themeTint="BF" w:sz="8" w:space="0"/>
        <w:right w:val="single" w:color="929EA3" w:themeColor="accent3" w:themeTint="BF" w:sz="8" w:space="0"/>
        <w:insideH w:val="single" w:color="929EA3" w:themeColor="accent3" w:themeTint="BF" w:sz="8" w:space="0"/>
        <w:insideV w:val="single" w:color="929EA3" w:themeColor="accent3" w:themeTint="BF" w:sz="8" w:space="0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29EA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36B4E6" w:themeColor="accent4" w:themeTint="BF" w:sz="8" w:space="0"/>
        <w:left w:val="single" w:color="36B4E6" w:themeColor="accent4" w:themeTint="BF" w:sz="8" w:space="0"/>
        <w:bottom w:val="single" w:color="36B4E6" w:themeColor="accent4" w:themeTint="BF" w:sz="8" w:space="0"/>
        <w:right w:val="single" w:color="36B4E6" w:themeColor="accent4" w:themeTint="BF" w:sz="8" w:space="0"/>
        <w:insideH w:val="single" w:color="36B4E6" w:themeColor="accent4" w:themeTint="BF" w:sz="8" w:space="0"/>
        <w:insideV w:val="single" w:color="36B4E6" w:themeColor="accent4" w:themeTint="BF" w:sz="8" w:space="0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6B4E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EA817A" w:themeColor="accent5" w:themeTint="BF" w:sz="8" w:space="0"/>
        <w:left w:val="single" w:color="EA817A" w:themeColor="accent5" w:themeTint="BF" w:sz="8" w:space="0"/>
        <w:bottom w:val="single" w:color="EA817A" w:themeColor="accent5" w:themeTint="BF" w:sz="8" w:space="0"/>
        <w:right w:val="single" w:color="EA817A" w:themeColor="accent5" w:themeTint="BF" w:sz="8" w:space="0"/>
        <w:insideH w:val="single" w:color="EA817A" w:themeColor="accent5" w:themeTint="BF" w:sz="8" w:space="0"/>
        <w:insideV w:val="single" w:color="EA817A" w:themeColor="accent5" w:themeTint="BF" w:sz="8" w:space="0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817A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92C870" w:themeColor="accent6" w:themeTint="BF" w:sz="8" w:space="0"/>
        <w:left w:val="single" w:color="92C870" w:themeColor="accent6" w:themeTint="BF" w:sz="8" w:space="0"/>
        <w:bottom w:val="single" w:color="92C870" w:themeColor="accent6" w:themeTint="BF" w:sz="8" w:space="0"/>
        <w:right w:val="single" w:color="92C870" w:themeColor="accent6" w:themeTint="BF" w:sz="8" w:space="0"/>
        <w:insideH w:val="single" w:color="92C870" w:themeColor="accent6" w:themeTint="BF" w:sz="8" w:space="0"/>
        <w:insideV w:val="single" w:color="92C870" w:themeColor="accent6" w:themeTint="BF" w:sz="8" w:space="0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2C870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7AE92" w:themeColor="accent1" w:sz="8" w:space="0"/>
        <w:left w:val="single" w:color="17AE92" w:themeColor="accent1" w:sz="8" w:space="0"/>
        <w:bottom w:val="single" w:color="17AE92" w:themeColor="accent1" w:sz="8" w:space="0"/>
        <w:right w:val="single" w:color="17AE92" w:themeColor="accent1" w:sz="8" w:space="0"/>
        <w:insideH w:val="single" w:color="17AE92" w:themeColor="accent1" w:sz="8" w:space="0"/>
        <w:insideV w:val="single" w:color="17AE92" w:themeColor="accent1" w:sz="8" w:space="0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color="17AE92" w:themeColor="accent1" w:sz="6" w:space="0"/>
          <w:insideV w:val="single" w:color="17AE92" w:themeColor="accent1" w:sz="6" w:space="0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A23F" w:themeColor="accent2" w:sz="8" w:space="0"/>
        <w:left w:val="single" w:color="F7A23F" w:themeColor="accent2" w:sz="8" w:space="0"/>
        <w:bottom w:val="single" w:color="F7A23F" w:themeColor="accent2" w:sz="8" w:space="0"/>
        <w:right w:val="single" w:color="F7A23F" w:themeColor="accent2" w:sz="8" w:space="0"/>
        <w:insideH w:val="single" w:color="F7A23F" w:themeColor="accent2" w:sz="8" w:space="0"/>
        <w:insideV w:val="single" w:color="F7A23F" w:themeColor="accent2" w:sz="8" w:space="0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color="F7A23F" w:themeColor="accent2" w:sz="6" w:space="0"/>
          <w:insideV w:val="single" w:color="F7A23F" w:themeColor="accent2" w:sz="6" w:space="0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F7E84" w:themeColor="accent3" w:sz="8" w:space="0"/>
        <w:left w:val="single" w:color="6F7E84" w:themeColor="accent3" w:sz="8" w:space="0"/>
        <w:bottom w:val="single" w:color="6F7E84" w:themeColor="accent3" w:sz="8" w:space="0"/>
        <w:right w:val="single" w:color="6F7E84" w:themeColor="accent3" w:sz="8" w:space="0"/>
        <w:insideH w:val="single" w:color="6F7E84" w:themeColor="accent3" w:sz="8" w:space="0"/>
        <w:insideV w:val="single" w:color="6F7E84" w:themeColor="accent3" w:sz="8" w:space="0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color="6F7E84" w:themeColor="accent3" w:sz="6" w:space="0"/>
          <w:insideV w:val="single" w:color="6F7E84" w:themeColor="accent3" w:sz="6" w:space="0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78DBB" w:themeColor="accent4" w:sz="8" w:space="0"/>
        <w:left w:val="single" w:color="178DBB" w:themeColor="accent4" w:sz="8" w:space="0"/>
        <w:bottom w:val="single" w:color="178DBB" w:themeColor="accent4" w:sz="8" w:space="0"/>
        <w:right w:val="single" w:color="178DBB" w:themeColor="accent4" w:sz="8" w:space="0"/>
        <w:insideH w:val="single" w:color="178DBB" w:themeColor="accent4" w:sz="8" w:space="0"/>
        <w:insideV w:val="single" w:color="178DBB" w:themeColor="accent4" w:sz="8" w:space="0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color="178DBB" w:themeColor="accent4" w:sz="6" w:space="0"/>
          <w:insideV w:val="single" w:color="178DBB" w:themeColor="accent4" w:sz="6" w:space="0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3584E" w:themeColor="accent5" w:sz="8" w:space="0"/>
        <w:left w:val="single" w:color="E3584E" w:themeColor="accent5" w:sz="8" w:space="0"/>
        <w:bottom w:val="single" w:color="E3584E" w:themeColor="accent5" w:sz="8" w:space="0"/>
        <w:right w:val="single" w:color="E3584E" w:themeColor="accent5" w:sz="8" w:space="0"/>
        <w:insideH w:val="single" w:color="E3584E" w:themeColor="accent5" w:sz="8" w:space="0"/>
        <w:insideV w:val="single" w:color="E3584E" w:themeColor="accent5" w:sz="8" w:space="0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color="E3584E" w:themeColor="accent5" w:sz="6" w:space="0"/>
          <w:insideV w:val="single" w:color="E3584E" w:themeColor="accent5" w:sz="6" w:space="0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FB344" w:themeColor="accent6" w:sz="8" w:space="0"/>
        <w:left w:val="single" w:color="6FB344" w:themeColor="accent6" w:sz="8" w:space="0"/>
        <w:bottom w:val="single" w:color="6FB344" w:themeColor="accent6" w:sz="8" w:space="0"/>
        <w:right w:val="single" w:color="6FB344" w:themeColor="accent6" w:sz="8" w:space="0"/>
        <w:insideH w:val="single" w:color="6FB344" w:themeColor="accent6" w:sz="8" w:space="0"/>
        <w:insideV w:val="single" w:color="6FB344" w:themeColor="accent6" w:sz="8" w:space="0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color="6FB344" w:themeColor="accent6" w:sz="6" w:space="0"/>
          <w:insideV w:val="single" w:color="6FB344" w:themeColor="accent6" w:sz="6" w:space="0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5EC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D09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6BEC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9CDE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ABA6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6DB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7AE92" w:themeColor="accent1" w:sz="8" w:space="0"/>
        <w:bottom w:val="single" w:color="17AE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7AE92" w:themeColor="accen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17AE92" w:themeColor="accent1" w:sz="8" w:space="0"/>
          <w:bottom w:val="single" w:color="17AE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7AE92" w:themeColor="accent1" w:sz="8" w:space="0"/>
          <w:bottom w:val="single" w:color="17AE92" w:themeColor="accent1" w:sz="8" w:space="0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A23F" w:themeColor="accent2" w:sz="8" w:space="0"/>
        <w:bottom w:val="single" w:color="F7A23F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A23F" w:themeColor="accent2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F7A23F" w:themeColor="accent2" w:sz="8" w:space="0"/>
          <w:bottom w:val="single" w:color="F7A23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A23F" w:themeColor="accent2" w:sz="8" w:space="0"/>
          <w:bottom w:val="single" w:color="F7A23F" w:themeColor="accent2" w:sz="8" w:space="0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F7E84" w:themeColor="accent3" w:sz="8" w:space="0"/>
        <w:bottom w:val="single" w:color="6F7E84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F7E84" w:themeColor="accent3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6F7E84" w:themeColor="accent3" w:sz="8" w:space="0"/>
          <w:bottom w:val="single" w:color="6F7E8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F7E84" w:themeColor="accent3" w:sz="8" w:space="0"/>
          <w:bottom w:val="single" w:color="6F7E84" w:themeColor="accent3" w:sz="8" w:space="0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78DBB" w:themeColor="accent4" w:sz="8" w:space="0"/>
        <w:bottom w:val="single" w:color="178DBB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78DBB" w:themeColor="accent4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178DBB" w:themeColor="accent4" w:sz="8" w:space="0"/>
          <w:bottom w:val="single" w:color="178DBB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78DBB" w:themeColor="accent4" w:sz="8" w:space="0"/>
          <w:bottom w:val="single" w:color="178DBB" w:themeColor="accent4" w:sz="8" w:space="0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3584E" w:themeColor="accent5" w:sz="8" w:space="0"/>
        <w:bottom w:val="single" w:color="E3584E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3584E" w:themeColor="accent5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E3584E" w:themeColor="accent5" w:sz="8" w:space="0"/>
          <w:bottom w:val="single" w:color="E3584E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3584E" w:themeColor="accent5" w:sz="8" w:space="0"/>
          <w:bottom w:val="single" w:color="E3584E" w:themeColor="accent5" w:sz="8" w:space="0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FB344" w:themeColor="accent6" w:sz="8" w:space="0"/>
        <w:bottom w:val="single" w:color="6FB344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FB344" w:themeColor="accent6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6FB344" w:themeColor="accent6" w:sz="8" w:space="0"/>
          <w:bottom w:val="single" w:color="6FB344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FB344" w:themeColor="accent6" w:sz="8" w:space="0"/>
          <w:bottom w:val="single" w:color="6FB344" w:themeColor="accent6" w:sz="8" w:space="0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7AE92" w:themeColor="accent1" w:sz="8" w:space="0"/>
        <w:left w:val="single" w:color="17AE92" w:themeColor="accent1" w:sz="8" w:space="0"/>
        <w:bottom w:val="single" w:color="17AE92" w:themeColor="accent1" w:sz="8" w:space="0"/>
        <w:right w:val="single" w:color="17AE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7AE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7AE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7AE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A23F" w:themeColor="accent2" w:sz="8" w:space="0"/>
        <w:left w:val="single" w:color="F7A23F" w:themeColor="accent2" w:sz="8" w:space="0"/>
        <w:bottom w:val="single" w:color="F7A23F" w:themeColor="accent2" w:sz="8" w:space="0"/>
        <w:right w:val="single" w:color="F7A23F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A23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A23F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A23F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F7E84" w:themeColor="accent3" w:sz="8" w:space="0"/>
        <w:left w:val="single" w:color="6F7E84" w:themeColor="accent3" w:sz="8" w:space="0"/>
        <w:bottom w:val="single" w:color="6F7E84" w:themeColor="accent3" w:sz="8" w:space="0"/>
        <w:right w:val="single" w:color="6F7E84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F7E8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F7E84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F7E84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78DBB" w:themeColor="accent4" w:sz="8" w:space="0"/>
        <w:left w:val="single" w:color="178DBB" w:themeColor="accent4" w:sz="8" w:space="0"/>
        <w:bottom w:val="single" w:color="178DBB" w:themeColor="accent4" w:sz="8" w:space="0"/>
        <w:right w:val="single" w:color="178DBB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78DBB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78DBB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78DBB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3584E" w:themeColor="accent5" w:sz="8" w:space="0"/>
        <w:left w:val="single" w:color="E3584E" w:themeColor="accent5" w:sz="8" w:space="0"/>
        <w:bottom w:val="single" w:color="E3584E" w:themeColor="accent5" w:sz="8" w:space="0"/>
        <w:right w:val="single" w:color="E3584E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3584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3584E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3584E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FB344" w:themeColor="accent6" w:sz="8" w:space="0"/>
        <w:left w:val="single" w:color="6FB344" w:themeColor="accent6" w:sz="8" w:space="0"/>
        <w:bottom w:val="single" w:color="6FB344" w:themeColor="accent6" w:sz="8" w:space="0"/>
        <w:right w:val="single" w:color="6FB344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FB344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FB344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FB344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2FE3C1" w:themeColor="accent1" w:themeTint="BF" w:sz="8" w:space="0"/>
        <w:left w:val="single" w:color="2FE3C1" w:themeColor="accent1" w:themeTint="BF" w:sz="8" w:space="0"/>
        <w:bottom w:val="single" w:color="2FE3C1" w:themeColor="accent1" w:themeTint="BF" w:sz="8" w:space="0"/>
        <w:right w:val="single" w:color="2FE3C1" w:themeColor="accent1" w:themeTint="BF" w:sz="8" w:space="0"/>
        <w:insideH w:val="single" w:color="2FE3C1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FE3C1" w:themeColor="accent1" w:themeTint="BF" w:sz="8" w:space="0"/>
          <w:left w:val="single" w:color="2FE3C1" w:themeColor="accent1" w:themeTint="BF" w:sz="8" w:space="0"/>
          <w:bottom w:val="single" w:color="2FE3C1" w:themeColor="accent1" w:themeTint="BF" w:sz="8" w:space="0"/>
          <w:right w:val="single" w:color="2FE3C1" w:themeColor="accent1" w:themeTint="BF" w:sz="8" w:space="0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FE3C1" w:themeColor="accent1" w:themeTint="BF" w:sz="6" w:space="0"/>
          <w:left w:val="single" w:color="2FE3C1" w:themeColor="accent1" w:themeTint="BF" w:sz="8" w:space="0"/>
          <w:bottom w:val="single" w:color="2FE3C1" w:themeColor="accent1" w:themeTint="BF" w:sz="8" w:space="0"/>
          <w:right w:val="single" w:color="2FE3C1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F9B96F" w:themeColor="accent2" w:themeTint="BF" w:sz="8" w:space="0"/>
        <w:left w:val="single" w:color="F9B96F" w:themeColor="accent2" w:themeTint="BF" w:sz="8" w:space="0"/>
        <w:bottom w:val="single" w:color="F9B96F" w:themeColor="accent2" w:themeTint="BF" w:sz="8" w:space="0"/>
        <w:right w:val="single" w:color="F9B96F" w:themeColor="accent2" w:themeTint="BF" w:sz="8" w:space="0"/>
        <w:insideH w:val="single" w:color="F9B96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96F" w:themeColor="accent2" w:themeTint="BF" w:sz="8" w:space="0"/>
          <w:left w:val="single" w:color="F9B96F" w:themeColor="accent2" w:themeTint="BF" w:sz="8" w:space="0"/>
          <w:bottom w:val="single" w:color="F9B96F" w:themeColor="accent2" w:themeTint="BF" w:sz="8" w:space="0"/>
          <w:right w:val="single" w:color="F9B96F" w:themeColor="accent2" w:themeTint="BF" w:sz="8" w:space="0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96F" w:themeColor="accent2" w:themeTint="BF" w:sz="6" w:space="0"/>
          <w:left w:val="single" w:color="F9B96F" w:themeColor="accent2" w:themeTint="BF" w:sz="8" w:space="0"/>
          <w:bottom w:val="single" w:color="F9B96F" w:themeColor="accent2" w:themeTint="BF" w:sz="8" w:space="0"/>
          <w:right w:val="single" w:color="F9B96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929EA3" w:themeColor="accent3" w:themeTint="BF" w:sz="8" w:space="0"/>
        <w:left w:val="single" w:color="929EA3" w:themeColor="accent3" w:themeTint="BF" w:sz="8" w:space="0"/>
        <w:bottom w:val="single" w:color="929EA3" w:themeColor="accent3" w:themeTint="BF" w:sz="8" w:space="0"/>
        <w:right w:val="single" w:color="929EA3" w:themeColor="accent3" w:themeTint="BF" w:sz="8" w:space="0"/>
        <w:insideH w:val="single" w:color="929EA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29EA3" w:themeColor="accent3" w:themeTint="BF" w:sz="8" w:space="0"/>
          <w:left w:val="single" w:color="929EA3" w:themeColor="accent3" w:themeTint="BF" w:sz="8" w:space="0"/>
          <w:bottom w:val="single" w:color="929EA3" w:themeColor="accent3" w:themeTint="BF" w:sz="8" w:space="0"/>
          <w:right w:val="single" w:color="929EA3" w:themeColor="accent3" w:themeTint="BF" w:sz="8" w:space="0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29EA3" w:themeColor="accent3" w:themeTint="BF" w:sz="6" w:space="0"/>
          <w:left w:val="single" w:color="929EA3" w:themeColor="accent3" w:themeTint="BF" w:sz="8" w:space="0"/>
          <w:bottom w:val="single" w:color="929EA3" w:themeColor="accent3" w:themeTint="BF" w:sz="8" w:space="0"/>
          <w:right w:val="single" w:color="929EA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36B4E6" w:themeColor="accent4" w:themeTint="BF" w:sz="8" w:space="0"/>
        <w:left w:val="single" w:color="36B4E6" w:themeColor="accent4" w:themeTint="BF" w:sz="8" w:space="0"/>
        <w:bottom w:val="single" w:color="36B4E6" w:themeColor="accent4" w:themeTint="BF" w:sz="8" w:space="0"/>
        <w:right w:val="single" w:color="36B4E6" w:themeColor="accent4" w:themeTint="BF" w:sz="8" w:space="0"/>
        <w:insideH w:val="single" w:color="36B4E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6B4E6" w:themeColor="accent4" w:themeTint="BF" w:sz="8" w:space="0"/>
          <w:left w:val="single" w:color="36B4E6" w:themeColor="accent4" w:themeTint="BF" w:sz="8" w:space="0"/>
          <w:bottom w:val="single" w:color="36B4E6" w:themeColor="accent4" w:themeTint="BF" w:sz="8" w:space="0"/>
          <w:right w:val="single" w:color="36B4E6" w:themeColor="accent4" w:themeTint="BF" w:sz="8" w:space="0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6B4E6" w:themeColor="accent4" w:themeTint="BF" w:sz="6" w:space="0"/>
          <w:left w:val="single" w:color="36B4E6" w:themeColor="accent4" w:themeTint="BF" w:sz="8" w:space="0"/>
          <w:bottom w:val="single" w:color="36B4E6" w:themeColor="accent4" w:themeTint="BF" w:sz="8" w:space="0"/>
          <w:right w:val="single" w:color="36B4E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EA817A" w:themeColor="accent5" w:themeTint="BF" w:sz="8" w:space="0"/>
        <w:left w:val="single" w:color="EA817A" w:themeColor="accent5" w:themeTint="BF" w:sz="8" w:space="0"/>
        <w:bottom w:val="single" w:color="EA817A" w:themeColor="accent5" w:themeTint="BF" w:sz="8" w:space="0"/>
        <w:right w:val="single" w:color="EA817A" w:themeColor="accent5" w:themeTint="BF" w:sz="8" w:space="0"/>
        <w:insideH w:val="single" w:color="EA817A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817A" w:themeColor="accent5" w:themeTint="BF" w:sz="8" w:space="0"/>
          <w:left w:val="single" w:color="EA817A" w:themeColor="accent5" w:themeTint="BF" w:sz="8" w:space="0"/>
          <w:bottom w:val="single" w:color="EA817A" w:themeColor="accent5" w:themeTint="BF" w:sz="8" w:space="0"/>
          <w:right w:val="single" w:color="EA817A" w:themeColor="accent5" w:themeTint="BF" w:sz="8" w:space="0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817A" w:themeColor="accent5" w:themeTint="BF" w:sz="6" w:space="0"/>
          <w:left w:val="single" w:color="EA817A" w:themeColor="accent5" w:themeTint="BF" w:sz="8" w:space="0"/>
          <w:bottom w:val="single" w:color="EA817A" w:themeColor="accent5" w:themeTint="BF" w:sz="8" w:space="0"/>
          <w:right w:val="single" w:color="EA817A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92C870" w:themeColor="accent6" w:themeTint="BF" w:sz="8" w:space="0"/>
        <w:left w:val="single" w:color="92C870" w:themeColor="accent6" w:themeTint="BF" w:sz="8" w:space="0"/>
        <w:bottom w:val="single" w:color="92C870" w:themeColor="accent6" w:themeTint="BF" w:sz="8" w:space="0"/>
        <w:right w:val="single" w:color="92C870" w:themeColor="accent6" w:themeTint="BF" w:sz="8" w:space="0"/>
        <w:insideH w:val="single" w:color="92C870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2C870" w:themeColor="accent6" w:themeTint="BF" w:sz="8" w:space="0"/>
          <w:left w:val="single" w:color="92C870" w:themeColor="accent6" w:themeTint="BF" w:sz="8" w:space="0"/>
          <w:bottom w:val="single" w:color="92C870" w:themeColor="accent6" w:themeTint="BF" w:sz="8" w:space="0"/>
          <w:right w:val="single" w:color="92C870" w:themeColor="accent6" w:themeTint="BF" w:sz="8" w:space="0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2C870" w:themeColor="accent6" w:themeTint="BF" w:sz="6" w:space="0"/>
          <w:left w:val="single" w:color="92C870" w:themeColor="accent6" w:themeTint="BF" w:sz="8" w:space="0"/>
          <w:bottom w:val="single" w:color="92C870" w:themeColor="accent6" w:themeTint="BF" w:sz="8" w:space="0"/>
          <w:right w:val="single" w:color="92C870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D5E2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CD5E29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C2563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2C2563"/>
  </w:style>
  <w:style w:type="character" w:styleId="Nmerodepgina">
    <w:name w:val="page number"/>
    <w:basedOn w:val="Fuentedeprrafopredeter"/>
    <w:uiPriority w:val="99"/>
    <w:semiHidden/>
    <w:unhideWhenUsed/>
    <w:rsid w:val="002C2563"/>
  </w:style>
  <w:style w:type="table" w:styleId="Tablanormal1">
    <w:name w:val="Plain Table 1"/>
    <w:basedOn w:val="Tab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2C256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sid w:val="002C2563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C256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C256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C256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C256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C256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">
    <w:name w:val="Table Grid"/>
    <w:basedOn w:val="Tablanormal"/>
    <w:uiPriority w:val="59"/>
    <w:rsid w:val="002C25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C256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C256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C256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5"/>
    <w:rsid w:val="002C256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2C256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C256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C256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C256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C256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C256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C256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C25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">
    <w:name w:val="Title"/>
    <w:basedOn w:val="Normal"/>
    <w:next w:val="Normal"/>
    <w:link w:val="TtuloCar"/>
    <w:unhideWhenUsed/>
    <w:qFormat/>
    <w:rsid w:val="00E930CB"/>
    <w:pPr>
      <w:spacing w:after="0" w:line="216" w:lineRule="auto"/>
    </w:pPr>
    <w:rPr>
      <w:rFonts w:eastAsiaTheme="majorEastAsia" w:cstheme="majorBidi"/>
      <w:color w:val="0B5748" w:themeColor="accent1" w:themeShade="80"/>
      <w:sz w:val="28"/>
      <w:szCs w:val="56"/>
    </w:rPr>
  </w:style>
  <w:style w:type="character" w:styleId="TtuloCar" w:customStyle="1">
    <w:name w:val="Título Car"/>
    <w:basedOn w:val="Fuentedeprrafopredeter"/>
    <w:link w:val="Ttulo"/>
    <w:rsid w:val="00E930CB"/>
    <w:rPr>
      <w:rFonts w:ascii="Times New Roman" w:hAnsi="Times New Roman" w:eastAsiaTheme="majorEastAsia" w:cstheme="majorBidi"/>
      <w:color w:val="0B5748" w:themeColor="accent1" w:themeShade="80"/>
      <w:sz w:val="28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Saludo">
    <w:name w:val="Salutation"/>
    <w:basedOn w:val="Normal"/>
    <w:next w:val="Normal"/>
    <w:link w:val="SaludoCar"/>
    <w:uiPriority w:val="4"/>
    <w:qFormat/>
    <w:rsid w:val="00156EF1"/>
  </w:style>
  <w:style w:type="character" w:styleId="SaludoCar" w:customStyle="1">
    <w:name w:val="Saludo Car"/>
    <w:basedOn w:val="Fuentedeprrafopredeter"/>
    <w:link w:val="Saludo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orte\AppData\Roaming\Microsoft\Plantillas\Carta%20de%20negocios%20(dise&#241;o%20de%20rayas%20de%20ventas).dot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C:\Users\Soporte\AppData\Roaming\Microsoft\Plantillas\Carta de negocios (diseño de rayas de ventas).dotx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Soporte</dc:creator>
  <keywords/>
  <lastModifiedBy>José Andrés Franco Duarte</lastModifiedBy>
  <revision>6</revision>
  <dcterms:created xsi:type="dcterms:W3CDTF">2021-02-23T18:45:00.0000000Z</dcterms:created>
  <dcterms:modified xsi:type="dcterms:W3CDTF">2022-03-09T03:23:56.7639679Z</dcterms:modified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