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decuadrcula1clara"/>
        <w:tblW w:w="5200" w:type="pct"/>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Tabla de diseño"/>
      </w:tblPr>
      <w:tblGrid>
        <w:gridCol w:w="7713"/>
        <w:gridCol w:w="203"/>
        <w:gridCol w:w="203"/>
        <w:gridCol w:w="897"/>
      </w:tblGrid>
      <w:tr w:rsidR="00A36F67" w:rsidRPr="00E930CB" w:rsidTr="009A54E9">
        <w:trPr>
          <w:trHeight w:val="1296"/>
          <w:tblHeader/>
        </w:trPr>
        <w:tc>
          <w:tcPr>
            <w:tcW w:w="7710" w:type="dxa"/>
            <w:shd w:val="clear" w:color="auto" w:fill="EBEBEB" w:themeFill="background2"/>
            <w:tcMar>
              <w:left w:w="360" w:type="dxa"/>
            </w:tcMar>
            <w:vAlign w:val="center"/>
          </w:tcPr>
          <w:p w:rsidR="009A54E9" w:rsidRPr="00CD2DB9" w:rsidRDefault="009A54E9" w:rsidP="009A54E9">
            <w:pPr>
              <w:autoSpaceDE w:val="0"/>
              <w:autoSpaceDN w:val="0"/>
              <w:adjustRightInd w:val="0"/>
              <w:jc w:val="both"/>
              <w:rPr>
                <w:rFonts w:ascii="DINPro-Regular" w:hAnsi="DINPro-Regular" w:cs="DINPro-Regular"/>
                <w:sz w:val="20"/>
                <w:szCs w:val="18"/>
              </w:rPr>
            </w:pPr>
            <w:r w:rsidRPr="00CD2DB9">
              <w:rPr>
                <w:rFonts w:ascii="DINPro-Regular" w:hAnsi="DINPro-Regular" w:cs="DINPro-Regular"/>
                <w:sz w:val="20"/>
                <w:szCs w:val="18"/>
              </w:rPr>
              <w:t xml:space="preserve">UNIVERSIDAD RAFAEL LANDÍVAR                                                   </w:t>
            </w:r>
          </w:p>
          <w:p w:rsidR="009A54E9" w:rsidRPr="00CD2DB9" w:rsidRDefault="009A54E9" w:rsidP="009A54E9">
            <w:pPr>
              <w:autoSpaceDE w:val="0"/>
              <w:autoSpaceDN w:val="0"/>
              <w:adjustRightInd w:val="0"/>
              <w:jc w:val="both"/>
              <w:rPr>
                <w:rFonts w:ascii="DINPro-Regular" w:hAnsi="DINPro-Regular" w:cs="DINPro-Regular"/>
                <w:sz w:val="20"/>
                <w:szCs w:val="18"/>
              </w:rPr>
            </w:pPr>
            <w:r w:rsidRPr="00CD2DB9">
              <w:rPr>
                <w:rFonts w:ascii="DINPro-Regular" w:hAnsi="DINPro-Regular" w:cs="DINPro-Regular"/>
                <w:sz w:val="20"/>
                <w:szCs w:val="18"/>
              </w:rPr>
              <w:t xml:space="preserve">FACULTAD DE INGENIERÍA                                                                  </w:t>
            </w:r>
          </w:p>
          <w:p w:rsidR="009A54E9" w:rsidRPr="00CD2DB9" w:rsidRDefault="009A54E9" w:rsidP="009A54E9">
            <w:pPr>
              <w:autoSpaceDE w:val="0"/>
              <w:autoSpaceDN w:val="0"/>
              <w:adjustRightInd w:val="0"/>
              <w:jc w:val="both"/>
              <w:rPr>
                <w:rFonts w:ascii="DINPro-Regular" w:hAnsi="DINPro-Regular" w:cs="DINPro-Regular"/>
                <w:sz w:val="20"/>
                <w:szCs w:val="18"/>
              </w:rPr>
            </w:pPr>
            <w:r w:rsidRPr="00CD2DB9">
              <w:rPr>
                <w:rFonts w:ascii="DINPro-Regular" w:hAnsi="DINPro-Regular" w:cs="DINPro-Regular"/>
                <w:sz w:val="20"/>
                <w:szCs w:val="18"/>
              </w:rPr>
              <w:t>GESTIÓN DE NEGOCIOS</w:t>
            </w:r>
          </w:p>
          <w:p w:rsidR="00A36F67" w:rsidRPr="00E930CB" w:rsidRDefault="009A54E9" w:rsidP="009A54E9">
            <w:pPr>
              <w:autoSpaceDE w:val="0"/>
              <w:autoSpaceDN w:val="0"/>
              <w:adjustRightInd w:val="0"/>
              <w:jc w:val="both"/>
              <w:rPr>
                <w:rFonts w:cs="Times New Roman"/>
              </w:rPr>
            </w:pPr>
            <w:r w:rsidRPr="00CD2DB9">
              <w:rPr>
                <w:rFonts w:ascii="DINPro-Regular" w:hAnsi="DINPro-Regular" w:cs="DINPro-Regular"/>
                <w:sz w:val="20"/>
                <w:szCs w:val="18"/>
              </w:rPr>
              <w:t xml:space="preserve">ING. ISABEL GARCÍA PAZ </w:t>
            </w:r>
          </w:p>
        </w:tc>
        <w:tc>
          <w:tcPr>
            <w:tcW w:w="203" w:type="dxa"/>
            <w:shd w:val="clear" w:color="auto" w:fill="17AE92" w:themeFill="accent1"/>
            <w:vAlign w:val="center"/>
          </w:tcPr>
          <w:p w:rsidR="00A36F67" w:rsidRPr="00E930CB" w:rsidRDefault="00A36F67" w:rsidP="00F6207E">
            <w:pPr>
              <w:rPr>
                <w:rFonts w:cs="Times New Roman"/>
              </w:rPr>
            </w:pPr>
          </w:p>
        </w:tc>
        <w:tc>
          <w:tcPr>
            <w:tcW w:w="203" w:type="dxa"/>
            <w:shd w:val="clear" w:color="auto" w:fill="F7A23F" w:themeFill="accent2"/>
            <w:vAlign w:val="center"/>
          </w:tcPr>
          <w:p w:rsidR="00A36F67" w:rsidRPr="00E930CB" w:rsidRDefault="00A36F67" w:rsidP="00F6207E">
            <w:pPr>
              <w:rPr>
                <w:rFonts w:cs="Times New Roman"/>
              </w:rPr>
            </w:pPr>
          </w:p>
        </w:tc>
        <w:tc>
          <w:tcPr>
            <w:tcW w:w="897" w:type="dxa"/>
            <w:shd w:val="clear" w:color="auto" w:fill="6F7E84" w:themeFill="accent3"/>
            <w:vAlign w:val="center"/>
          </w:tcPr>
          <w:p w:rsidR="00A36F67" w:rsidRPr="00E930CB" w:rsidRDefault="00A36F67" w:rsidP="00F6207E">
            <w:pPr>
              <w:rPr>
                <w:rFonts w:cs="Times New Roman"/>
              </w:rPr>
            </w:pPr>
          </w:p>
        </w:tc>
      </w:tr>
    </w:tbl>
    <w:p w:rsidR="009A54E9" w:rsidRPr="0088506D" w:rsidRDefault="009A54E9" w:rsidP="009A54E9">
      <w:pPr>
        <w:jc w:val="center"/>
        <w:rPr>
          <w:rFonts w:ascii="Wide Latin" w:hAnsi="Wide Latin"/>
        </w:rPr>
      </w:pPr>
      <w:r w:rsidRPr="0088506D">
        <w:rPr>
          <w:rFonts w:ascii="Wide Latin" w:hAnsi="Wide Latin"/>
        </w:rPr>
        <w:t xml:space="preserve">CASO </w:t>
      </w:r>
      <w:r>
        <w:rPr>
          <w:rFonts w:ascii="Wide Latin" w:hAnsi="Wide Latin"/>
        </w:rPr>
        <w:t>2</w:t>
      </w:r>
    </w:p>
    <w:p w:rsidR="009A54E9" w:rsidRPr="0088506D" w:rsidRDefault="009A54E9" w:rsidP="009A54E9">
      <w:pPr>
        <w:jc w:val="center"/>
        <w:rPr>
          <w:rFonts w:ascii="Arial Rounded MT Bold" w:hAnsi="Arial Rounded MT Bold"/>
          <w:b/>
        </w:rPr>
      </w:pPr>
      <w:r>
        <w:rPr>
          <w:rFonts w:ascii="Arial Rounded MT Bold" w:hAnsi="Arial Rounded MT Bold"/>
          <w:b/>
        </w:rPr>
        <w:t>Misión, propósito, estrategia y ambiente externo</w:t>
      </w:r>
    </w:p>
    <w:p w:rsidR="009A54E9" w:rsidRPr="00F764D8" w:rsidRDefault="009A54E9" w:rsidP="009A54E9">
      <w:pPr>
        <w:jc w:val="center"/>
        <w:rPr>
          <w:rFonts w:ascii="Rockwell" w:hAnsi="Rockwell"/>
          <w:b/>
        </w:rPr>
      </w:pPr>
      <w:r>
        <w:rPr>
          <w:rFonts w:ascii="Rockwell" w:hAnsi="Rockwell"/>
          <w:b/>
        </w:rPr>
        <w:t>Compañía ferrocarrilera, S.A. “COFESA”</w:t>
      </w:r>
    </w:p>
    <w:p w:rsidR="009A54E9" w:rsidRDefault="009A54E9" w:rsidP="009A54E9">
      <w:pPr>
        <w:jc w:val="both"/>
      </w:pPr>
      <w:r>
        <w:t xml:space="preserve">Uno de los fracasos más sorprendentes de la historia guatemalteca fue la bancarrota de la empresa COFESA, en 1995. Tan solo habían transcurrido dos años desde que se realizó la fusión entre dos de las compañías ferroviarias orientales mayores del país, los Ferrocarriles de Vapor, S.A. y Ferrocarriles centroamericanos, S.A. Durante es corto período de dos años, sus acciones cayeron de Q86.50 a Q5.50 por acción y muchos miles de inversionistas en bonos y acciones perdieron la mayor parte de su inversión.  Esta era una compañía considerada entre las mayores y más prometedoras de Guatemala. </w:t>
      </w:r>
    </w:p>
    <w:p w:rsidR="009A54E9" w:rsidRDefault="009A54E9" w:rsidP="009A54E9">
      <w:pPr>
        <w:pStyle w:val="Prrafodelista"/>
        <w:numPr>
          <w:ilvl w:val="0"/>
          <w:numId w:val="12"/>
        </w:numPr>
        <w:spacing w:after="160" w:line="259" w:lineRule="auto"/>
        <w:jc w:val="both"/>
      </w:pPr>
      <w:r>
        <w:t>El fracaso se ha atribuido a muchas causas, entre las que se mencionan:</w:t>
      </w:r>
    </w:p>
    <w:p w:rsidR="009A54E9" w:rsidRDefault="009A54E9" w:rsidP="009A54E9">
      <w:pPr>
        <w:pStyle w:val="Prrafodelista"/>
        <w:numPr>
          <w:ilvl w:val="0"/>
          <w:numId w:val="12"/>
        </w:numPr>
        <w:spacing w:after="160" w:line="259" w:lineRule="auto"/>
        <w:jc w:val="both"/>
      </w:pPr>
      <w:r>
        <w:t>Problemas de costos e ingresos;</w:t>
      </w:r>
    </w:p>
    <w:p w:rsidR="009A54E9" w:rsidRDefault="009A54E9" w:rsidP="009A54E9">
      <w:pPr>
        <w:pStyle w:val="Prrafodelista"/>
        <w:numPr>
          <w:ilvl w:val="0"/>
          <w:numId w:val="12"/>
        </w:numPr>
        <w:spacing w:after="160" w:line="259" w:lineRule="auto"/>
        <w:jc w:val="both"/>
      </w:pPr>
      <w:r>
        <w:t>Prácticas laborales costosas y en desuso;</w:t>
      </w:r>
    </w:p>
    <w:p w:rsidR="009A54E9" w:rsidRDefault="009A54E9" w:rsidP="009A54E9">
      <w:pPr>
        <w:pStyle w:val="Prrafodelista"/>
        <w:numPr>
          <w:ilvl w:val="0"/>
          <w:numId w:val="12"/>
        </w:numPr>
        <w:spacing w:after="160" w:line="259" w:lineRule="auto"/>
        <w:jc w:val="both"/>
      </w:pPr>
      <w:r>
        <w:t>Deficiencias contables que no revelaban con exactitud las ganancias o flujos de efectivo;</w:t>
      </w:r>
    </w:p>
    <w:p w:rsidR="009A54E9" w:rsidRDefault="009A54E9" w:rsidP="009A54E9">
      <w:pPr>
        <w:pStyle w:val="Prrafodelista"/>
        <w:numPr>
          <w:ilvl w:val="0"/>
          <w:numId w:val="12"/>
        </w:numPr>
        <w:spacing w:after="160" w:line="259" w:lineRule="auto"/>
        <w:jc w:val="both"/>
      </w:pPr>
      <w:r>
        <w:t>La política inadecuada de diferir el mantenimiento ferroviario;</w:t>
      </w:r>
    </w:p>
    <w:p w:rsidR="009A54E9" w:rsidRDefault="009A54E9" w:rsidP="009A54E9">
      <w:pPr>
        <w:pStyle w:val="Prrafodelista"/>
        <w:numPr>
          <w:ilvl w:val="0"/>
          <w:numId w:val="12"/>
        </w:numPr>
        <w:spacing w:after="160" w:line="259" w:lineRule="auto"/>
        <w:jc w:val="both"/>
      </w:pPr>
      <w:r>
        <w:t>Servicio deficiente a las empresas que enviaban carga y a los pasajeros:</w:t>
      </w:r>
    </w:p>
    <w:p w:rsidR="009A54E9" w:rsidRDefault="009A54E9" w:rsidP="009A54E9">
      <w:pPr>
        <w:pStyle w:val="Prrafodelista"/>
        <w:numPr>
          <w:ilvl w:val="0"/>
          <w:numId w:val="12"/>
        </w:numPr>
        <w:spacing w:after="160" w:line="259" w:lineRule="auto"/>
        <w:jc w:val="both"/>
      </w:pPr>
      <w:r>
        <w:t>Pagar dividendos en efectivo a pesar de estar teniendo pérdidas en las operaciones,</w:t>
      </w:r>
    </w:p>
    <w:p w:rsidR="009A54E9" w:rsidRPr="000F5AEA" w:rsidRDefault="009A54E9" w:rsidP="009A54E9">
      <w:pPr>
        <w:pStyle w:val="Prrafodelista"/>
        <w:numPr>
          <w:ilvl w:val="0"/>
          <w:numId w:val="12"/>
        </w:numPr>
        <w:spacing w:after="160" w:line="259" w:lineRule="auto"/>
        <w:jc w:val="both"/>
      </w:pPr>
      <w:r>
        <w:t xml:space="preserve">Y </w:t>
      </w:r>
      <w:r w:rsidRPr="008F4B47">
        <w:rPr>
          <w:i/>
        </w:rPr>
        <w:t>mala administración.</w:t>
      </w:r>
    </w:p>
    <w:p w:rsidR="009A54E9" w:rsidRDefault="009A54E9" w:rsidP="009A54E9">
      <w:pPr>
        <w:jc w:val="both"/>
      </w:pPr>
      <w:r>
        <w:t>Muchos analistas financieros creen que la causa fundamental del fracaso de la empresa COFESA fue la estrategia de diversificación de la compañía.  Estos analistas afirman que la empresa perdió de vista su negocio, y que los altos ejecutivos intentaron hacer de COFESA un conglomerado, pues en verdad que la organización hizo fuertes inversiones en bienes raíces, parques de diversión, compañías constructoras, minas de carbón, hoteles, oleoductos, refinerías de petróleo, compañías de inversión e, inclusive, algunos equipos deportivos.</w:t>
      </w:r>
    </w:p>
    <w:p w:rsidR="009A54E9" w:rsidRDefault="009A54E9" w:rsidP="009A54E9">
      <w:pPr>
        <w:jc w:val="both"/>
      </w:pPr>
      <w:r>
        <w:t xml:space="preserve">Cuando se le preguntó a uno de los vocales, declaró que: </w:t>
      </w:r>
      <w:r w:rsidRPr="008E4FE0">
        <w:rPr>
          <w:i/>
        </w:rPr>
        <w:t>el mal de la diversificación</w:t>
      </w:r>
      <w:r>
        <w:t xml:space="preserve"> era la causa del fracaso de COFESA, y al preguntarle cual debería haber sido la estrategia de la empresa, la única respuesta que pudo dar rápidamente fue </w:t>
      </w:r>
      <w:r w:rsidRPr="008E4FE0">
        <w:rPr>
          <w:i/>
        </w:rPr>
        <w:t>eso es algo que tendría que estudiar con profundidad</w:t>
      </w:r>
      <w:r>
        <w:t>.</w:t>
      </w:r>
    </w:p>
    <w:p w:rsidR="009A54E9" w:rsidRPr="00F764D8" w:rsidRDefault="009A54E9" w:rsidP="009A54E9">
      <w:pPr>
        <w:rPr>
          <w:rFonts w:ascii="Rockwell" w:hAnsi="Rockwell"/>
          <w:b/>
        </w:rPr>
      </w:pPr>
      <w:r w:rsidRPr="00F764D8">
        <w:rPr>
          <w:rFonts w:ascii="Rockwell" w:hAnsi="Rockwell"/>
          <w:b/>
        </w:rPr>
        <w:t>Preguntas para la discusión</w:t>
      </w:r>
    </w:p>
    <w:p w:rsidR="009A54E9" w:rsidRDefault="009A54E9" w:rsidP="009A54E9">
      <w:pPr>
        <w:pStyle w:val="Prrafodelista"/>
        <w:numPr>
          <w:ilvl w:val="0"/>
          <w:numId w:val="11"/>
        </w:numPr>
        <w:spacing w:after="160" w:line="259" w:lineRule="auto"/>
        <w:jc w:val="both"/>
      </w:pPr>
      <w:r>
        <w:t>¿Cuál era el negocio de COFESA? ¿Debería haber cambiado?</w:t>
      </w:r>
    </w:p>
    <w:p w:rsidR="009A54E9" w:rsidRDefault="009A54E9" w:rsidP="009A54E9">
      <w:pPr>
        <w:pStyle w:val="Prrafodelista"/>
        <w:numPr>
          <w:ilvl w:val="0"/>
          <w:numId w:val="11"/>
        </w:numPr>
        <w:spacing w:after="160" w:line="259" w:lineRule="auto"/>
        <w:jc w:val="both"/>
      </w:pPr>
      <w:r>
        <w:t>Identifique la misión o propósito de la empresa</w:t>
      </w:r>
    </w:p>
    <w:p w:rsidR="009A54E9" w:rsidRDefault="009A54E9" w:rsidP="009A54E9">
      <w:pPr>
        <w:pStyle w:val="Prrafodelista"/>
        <w:numPr>
          <w:ilvl w:val="0"/>
          <w:numId w:val="11"/>
        </w:numPr>
        <w:spacing w:after="160" w:line="259" w:lineRule="auto"/>
        <w:jc w:val="both"/>
      </w:pPr>
      <w:r>
        <w:t xml:space="preserve">¿Qué oportunidades y amenazas puede identificar en el ambiente externo? </w:t>
      </w:r>
    </w:p>
    <w:p w:rsidR="009A54E9" w:rsidRDefault="009A54E9" w:rsidP="009A54E9">
      <w:pPr>
        <w:spacing w:after="0"/>
        <w:jc w:val="both"/>
      </w:pPr>
    </w:p>
    <w:p w:rsidR="009A54E9" w:rsidRDefault="009A54E9" w:rsidP="009A54E9">
      <w:pPr>
        <w:spacing w:after="0"/>
        <w:ind w:left="1080" w:hanging="720"/>
        <w:rPr>
          <w:sz w:val="20"/>
        </w:rPr>
      </w:pPr>
      <w:r w:rsidRPr="006631BA">
        <w:rPr>
          <w:sz w:val="20"/>
        </w:rPr>
        <w:t>Fuente:</w:t>
      </w:r>
    </w:p>
    <w:p w:rsidR="00D611FE" w:rsidRPr="00E930CB" w:rsidRDefault="009A54E9" w:rsidP="009A54E9">
      <w:pPr>
        <w:spacing w:after="0"/>
        <w:ind w:left="1080" w:hanging="720"/>
        <w:rPr>
          <w:rFonts w:cs="Times New Roman"/>
        </w:rPr>
      </w:pPr>
      <w:r w:rsidRPr="006631BA">
        <w:rPr>
          <w:sz w:val="20"/>
        </w:rPr>
        <w:t xml:space="preserve"> Universidad Rafael Landívar: PROFASR (1997).  </w:t>
      </w:r>
      <w:r w:rsidRPr="006631BA">
        <w:rPr>
          <w:i/>
          <w:sz w:val="20"/>
        </w:rPr>
        <w:t xml:space="preserve">Manual de casos y ejercicios de administración. </w:t>
      </w:r>
      <w:r w:rsidRPr="006631BA">
        <w:rPr>
          <w:sz w:val="20"/>
        </w:rPr>
        <w:t xml:space="preserve">Vol. I. Guatemala </w:t>
      </w:r>
      <w:bookmarkStart w:id="0" w:name="_GoBack"/>
      <w:bookmarkEnd w:id="0"/>
    </w:p>
    <w:sectPr w:rsidR="00D611FE" w:rsidRPr="00E930CB" w:rsidSect="009A54E9">
      <w:footerReference w:type="default" r:id="rId10"/>
      <w:footerReference w:type="first" r:id="rId11"/>
      <w:pgSz w:w="11906" w:h="16838" w:code="9"/>
      <w:pgMar w:top="1009" w:right="1440" w:bottom="1701" w:left="1797" w:header="86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3652" w:rsidRDefault="008E3652">
      <w:pPr>
        <w:spacing w:after="0" w:line="240" w:lineRule="auto"/>
      </w:pPr>
      <w:r>
        <w:separator/>
      </w:r>
    </w:p>
  </w:endnote>
  <w:endnote w:type="continuationSeparator" w:id="0">
    <w:p w:rsidR="008E3652" w:rsidRDefault="008E36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INPro-Regular">
    <w:panose1 w:val="00000000000000000000"/>
    <w:charset w:val="00"/>
    <w:family w:val="swiss"/>
    <w:notTrueType/>
    <w:pitch w:val="default"/>
    <w:sig w:usb0="00000003" w:usb1="00000000" w:usb2="00000000" w:usb3="00000000" w:csb0="00000001" w:csb1="00000000"/>
  </w:font>
  <w:font w:name="Wide Latin">
    <w:panose1 w:val="020A0A07050505020404"/>
    <w:charset w:val="00"/>
    <w:family w:val="roman"/>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Rockwell">
    <w:panose1 w:val="020606030202050204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200" w:type="pct"/>
      <w:tblInd w:w="-360" w:type="dxa"/>
      <w:tblCellMar>
        <w:left w:w="0" w:type="dxa"/>
        <w:right w:w="0" w:type="dxa"/>
      </w:tblCellMar>
      <w:tblLook w:val="04A0" w:firstRow="1" w:lastRow="0" w:firstColumn="1" w:lastColumn="0" w:noHBand="0" w:noVBand="1"/>
      <w:tblDescription w:val="Tabla de diseño de pie de página"/>
    </w:tblPr>
    <w:tblGrid>
      <w:gridCol w:w="346"/>
      <w:gridCol w:w="7309"/>
      <w:gridCol w:w="195"/>
      <w:gridCol w:w="195"/>
      <w:gridCol w:w="971"/>
    </w:tblGrid>
    <w:tr w:rsidR="00CB2712" w:rsidTr="00E12DAB">
      <w:trPr>
        <w:trHeight w:hRule="exact" w:val="288"/>
      </w:trPr>
      <w:tc>
        <w:tcPr>
          <w:tcW w:w="361" w:type="dxa"/>
          <w:shd w:val="clear" w:color="auto" w:fill="EBEBEB" w:themeFill="background2"/>
          <w:vAlign w:val="center"/>
        </w:tcPr>
        <w:p w:rsidR="00CB2712" w:rsidRDefault="00CB2712" w:rsidP="00CB2712"/>
      </w:tc>
      <w:tc>
        <w:tcPr>
          <w:tcW w:w="7595" w:type="dxa"/>
          <w:shd w:val="clear" w:color="auto" w:fill="EBEBEB" w:themeFill="background2"/>
          <w:vAlign w:val="center"/>
        </w:tcPr>
        <w:p w:rsidR="00CB2712" w:rsidRDefault="00AE267E" w:rsidP="00CB2712">
          <w:r>
            <w:rPr>
              <w:lang w:bidi="es-ES"/>
            </w:rPr>
            <w:fldChar w:fldCharType="begin"/>
          </w:r>
          <w:r>
            <w:rPr>
              <w:lang w:bidi="es-ES"/>
            </w:rPr>
            <w:instrText xml:space="preserve"> PAGE   \* MERGEFORMAT </w:instrText>
          </w:r>
          <w:r>
            <w:rPr>
              <w:lang w:bidi="es-ES"/>
            </w:rPr>
            <w:fldChar w:fldCharType="separate"/>
          </w:r>
          <w:r w:rsidR="009A54E9">
            <w:rPr>
              <w:noProof/>
              <w:lang w:bidi="es-ES"/>
            </w:rPr>
            <w:t>2</w:t>
          </w:r>
          <w:r>
            <w:rPr>
              <w:noProof/>
              <w:lang w:bidi="es-ES"/>
            </w:rPr>
            <w:fldChar w:fldCharType="end"/>
          </w:r>
        </w:p>
      </w:tc>
      <w:tc>
        <w:tcPr>
          <w:tcW w:w="202" w:type="dxa"/>
          <w:shd w:val="clear" w:color="auto" w:fill="17AE92" w:themeFill="accent1"/>
          <w:vAlign w:val="center"/>
        </w:tcPr>
        <w:p w:rsidR="00CB2712" w:rsidRDefault="00CB2712" w:rsidP="00CB2712"/>
      </w:tc>
      <w:tc>
        <w:tcPr>
          <w:tcW w:w="202" w:type="dxa"/>
          <w:shd w:val="clear" w:color="auto" w:fill="F7A23F" w:themeFill="accent2"/>
          <w:vAlign w:val="center"/>
        </w:tcPr>
        <w:p w:rsidR="00CB2712" w:rsidRDefault="00CB2712" w:rsidP="00CB2712"/>
      </w:tc>
      <w:tc>
        <w:tcPr>
          <w:tcW w:w="1009" w:type="dxa"/>
          <w:shd w:val="clear" w:color="auto" w:fill="6F7E84" w:themeFill="accent3"/>
          <w:vAlign w:val="center"/>
        </w:tcPr>
        <w:p w:rsidR="00CB2712" w:rsidRDefault="00CB2712" w:rsidP="00CB2712"/>
      </w:tc>
    </w:tr>
  </w:tbl>
  <w:p w:rsidR="00CB2712" w:rsidRDefault="00CB2712" w:rsidP="00CB2712">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200" w:type="pct"/>
      <w:tblInd w:w="-360" w:type="dxa"/>
      <w:tblLayout w:type="fixed"/>
      <w:tblCellMar>
        <w:left w:w="0" w:type="dxa"/>
        <w:right w:w="0" w:type="dxa"/>
      </w:tblCellMar>
      <w:tblLook w:val="04A0" w:firstRow="1" w:lastRow="0" w:firstColumn="1" w:lastColumn="0" w:noHBand="0" w:noVBand="1"/>
      <w:tblDescription w:val="Tabla de diseño de pie de página"/>
    </w:tblPr>
    <w:tblGrid>
      <w:gridCol w:w="346"/>
      <w:gridCol w:w="7352"/>
      <w:gridCol w:w="181"/>
      <w:gridCol w:w="181"/>
      <w:gridCol w:w="956"/>
    </w:tblGrid>
    <w:tr w:rsidR="006515E8" w:rsidTr="00E12DAB">
      <w:trPr>
        <w:trHeight w:hRule="exact" w:val="288"/>
      </w:trPr>
      <w:tc>
        <w:tcPr>
          <w:tcW w:w="360" w:type="dxa"/>
          <w:shd w:val="clear" w:color="auto" w:fill="EBEBEB" w:themeFill="background2"/>
          <w:vAlign w:val="center"/>
        </w:tcPr>
        <w:p w:rsidR="006515E8" w:rsidRDefault="006515E8" w:rsidP="006515E8"/>
      </w:tc>
      <w:tc>
        <w:tcPr>
          <w:tcW w:w="7646" w:type="dxa"/>
          <w:shd w:val="clear" w:color="auto" w:fill="EBEBEB" w:themeFill="background2"/>
          <w:vAlign w:val="center"/>
        </w:tcPr>
        <w:p w:rsidR="006515E8" w:rsidRDefault="006515E8" w:rsidP="006515E8"/>
      </w:tc>
      <w:tc>
        <w:tcPr>
          <w:tcW w:w="187" w:type="dxa"/>
          <w:shd w:val="clear" w:color="auto" w:fill="17AE92" w:themeFill="accent1"/>
          <w:vAlign w:val="center"/>
        </w:tcPr>
        <w:p w:rsidR="006515E8" w:rsidRDefault="006515E8" w:rsidP="006515E8"/>
      </w:tc>
      <w:tc>
        <w:tcPr>
          <w:tcW w:w="187" w:type="dxa"/>
          <w:shd w:val="clear" w:color="auto" w:fill="F7A23F" w:themeFill="accent2"/>
          <w:vAlign w:val="center"/>
        </w:tcPr>
        <w:p w:rsidR="006515E8" w:rsidRDefault="006515E8" w:rsidP="006515E8"/>
      </w:tc>
      <w:tc>
        <w:tcPr>
          <w:tcW w:w="994" w:type="dxa"/>
          <w:shd w:val="clear" w:color="auto" w:fill="6F7E84" w:themeFill="accent3"/>
          <w:vAlign w:val="center"/>
        </w:tcPr>
        <w:p w:rsidR="006515E8" w:rsidRDefault="006515E8" w:rsidP="006515E8"/>
      </w:tc>
    </w:tr>
  </w:tbl>
  <w:p w:rsidR="00D25C8E" w:rsidRDefault="00D25C8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3652" w:rsidRDefault="008E3652">
      <w:pPr>
        <w:spacing w:after="0" w:line="240" w:lineRule="auto"/>
      </w:pPr>
      <w:r>
        <w:separator/>
      </w:r>
    </w:p>
  </w:footnote>
  <w:footnote w:type="continuationSeparator" w:id="0">
    <w:p w:rsidR="008E3652" w:rsidRDefault="008E36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8F0EBEC"/>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B212FA4E"/>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B82AC7C4"/>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05D8A5D2"/>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1834E7C2"/>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D7240D2"/>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A9C9980"/>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7EE66A"/>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6B868F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CAC8D5C6"/>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20E81C60"/>
    <w:multiLevelType w:val="hybridMultilevel"/>
    <w:tmpl w:val="7F0EA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2548E9"/>
    <w:multiLevelType w:val="hybridMultilevel"/>
    <w:tmpl w:val="97C03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4E9"/>
    <w:rsid w:val="00000A9D"/>
    <w:rsid w:val="00156EF1"/>
    <w:rsid w:val="002229ED"/>
    <w:rsid w:val="002C2563"/>
    <w:rsid w:val="00343FBB"/>
    <w:rsid w:val="0037096C"/>
    <w:rsid w:val="003D0FBD"/>
    <w:rsid w:val="00401E15"/>
    <w:rsid w:val="00480808"/>
    <w:rsid w:val="004B5284"/>
    <w:rsid w:val="00565E2F"/>
    <w:rsid w:val="005E5E2B"/>
    <w:rsid w:val="006515E8"/>
    <w:rsid w:val="006F1118"/>
    <w:rsid w:val="00741FDE"/>
    <w:rsid w:val="00825F22"/>
    <w:rsid w:val="008335C9"/>
    <w:rsid w:val="008347EF"/>
    <w:rsid w:val="00840944"/>
    <w:rsid w:val="008E3652"/>
    <w:rsid w:val="00946252"/>
    <w:rsid w:val="0098300D"/>
    <w:rsid w:val="009A54E9"/>
    <w:rsid w:val="009E37DE"/>
    <w:rsid w:val="009F0B81"/>
    <w:rsid w:val="00A36F67"/>
    <w:rsid w:val="00AB1341"/>
    <w:rsid w:val="00AE267E"/>
    <w:rsid w:val="00B8163C"/>
    <w:rsid w:val="00B9569D"/>
    <w:rsid w:val="00BF473C"/>
    <w:rsid w:val="00C5268A"/>
    <w:rsid w:val="00C62B67"/>
    <w:rsid w:val="00CB2712"/>
    <w:rsid w:val="00CD5E29"/>
    <w:rsid w:val="00D25C8E"/>
    <w:rsid w:val="00D35E92"/>
    <w:rsid w:val="00D4190C"/>
    <w:rsid w:val="00D611FE"/>
    <w:rsid w:val="00D66811"/>
    <w:rsid w:val="00D906CA"/>
    <w:rsid w:val="00E12DAB"/>
    <w:rsid w:val="00E156BA"/>
    <w:rsid w:val="00E930CB"/>
    <w:rsid w:val="00EA3E78"/>
    <w:rsid w:val="00EB1088"/>
    <w:rsid w:val="00EE4599"/>
    <w:rsid w:val="00F07379"/>
    <w:rsid w:val="00F30102"/>
    <w:rsid w:val="00F317B4"/>
    <w:rsid w:val="00F353FD"/>
    <w:rsid w:val="00F434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37C6E8"/>
  <w15:chartTrackingRefBased/>
  <w15:docId w15:val="{1CF4D811-1D68-4C51-90E1-982DFA70A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s-E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uiPriority="4"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36"/>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30CB"/>
    <w:rPr>
      <w:rFonts w:ascii="Times New Roman" w:hAnsi="Times New Roman"/>
    </w:rPr>
  </w:style>
  <w:style w:type="paragraph" w:styleId="Ttulo1">
    <w:name w:val="heading 1"/>
    <w:basedOn w:val="Normal"/>
    <w:next w:val="Normal"/>
    <w:link w:val="Ttulo1Car"/>
    <w:uiPriority w:val="7"/>
    <w:qFormat/>
    <w:rsid w:val="00E930CB"/>
    <w:pPr>
      <w:keepNext/>
      <w:keepLines/>
      <w:spacing w:before="240" w:after="0"/>
      <w:outlineLvl w:val="0"/>
    </w:pPr>
    <w:rPr>
      <w:rFonts w:eastAsiaTheme="majorEastAsia" w:cstheme="majorBidi"/>
      <w:color w:val="0B5748" w:themeColor="accent1" w:themeShade="80"/>
      <w:sz w:val="32"/>
      <w:szCs w:val="32"/>
    </w:rPr>
  </w:style>
  <w:style w:type="paragraph" w:styleId="Ttulo2">
    <w:name w:val="heading 2"/>
    <w:basedOn w:val="Normal"/>
    <w:next w:val="Normal"/>
    <w:link w:val="Ttulo2Car"/>
    <w:uiPriority w:val="8"/>
    <w:semiHidden/>
    <w:unhideWhenUsed/>
    <w:qFormat/>
    <w:rsid w:val="00E930CB"/>
    <w:pPr>
      <w:keepNext/>
      <w:keepLines/>
      <w:spacing w:before="40" w:after="0"/>
      <w:outlineLvl w:val="1"/>
    </w:pPr>
    <w:rPr>
      <w:rFonts w:eastAsiaTheme="majorEastAsia" w:cstheme="majorBidi"/>
      <w:color w:val="0B5748" w:themeColor="accent1" w:themeShade="80"/>
      <w:sz w:val="26"/>
      <w:szCs w:val="26"/>
    </w:rPr>
  </w:style>
  <w:style w:type="paragraph" w:styleId="Ttulo3">
    <w:name w:val="heading 3"/>
    <w:basedOn w:val="Normal"/>
    <w:next w:val="Normal"/>
    <w:link w:val="Ttulo3Car"/>
    <w:uiPriority w:val="9"/>
    <w:semiHidden/>
    <w:unhideWhenUsed/>
    <w:qFormat/>
    <w:rsid w:val="002C2563"/>
    <w:pPr>
      <w:keepNext/>
      <w:keepLines/>
      <w:spacing w:before="40" w:after="0"/>
      <w:outlineLvl w:val="2"/>
    </w:pPr>
    <w:rPr>
      <w:rFonts w:asciiTheme="majorHAnsi" w:eastAsiaTheme="majorEastAsia" w:hAnsiTheme="majorHAnsi" w:cstheme="majorBidi"/>
      <w:color w:val="0B5648" w:themeColor="accent1" w:themeShade="7F"/>
      <w:sz w:val="24"/>
      <w:szCs w:val="24"/>
    </w:rPr>
  </w:style>
  <w:style w:type="paragraph" w:styleId="Ttulo4">
    <w:name w:val="heading 4"/>
    <w:basedOn w:val="Normal"/>
    <w:next w:val="Normal"/>
    <w:link w:val="Ttulo4Car"/>
    <w:uiPriority w:val="9"/>
    <w:semiHidden/>
    <w:unhideWhenUsed/>
    <w:qFormat/>
    <w:rsid w:val="002C2563"/>
    <w:pPr>
      <w:keepNext/>
      <w:keepLines/>
      <w:spacing w:before="40" w:after="0"/>
      <w:outlineLvl w:val="3"/>
    </w:pPr>
    <w:rPr>
      <w:rFonts w:asciiTheme="majorHAnsi" w:eastAsiaTheme="majorEastAsia" w:hAnsiTheme="majorHAnsi" w:cstheme="majorBidi"/>
      <w:i/>
      <w:iCs/>
      <w:color w:val="11826C" w:themeColor="accent1" w:themeShade="BF"/>
    </w:rPr>
  </w:style>
  <w:style w:type="paragraph" w:styleId="Ttulo5">
    <w:name w:val="heading 5"/>
    <w:basedOn w:val="Normal"/>
    <w:next w:val="Normal"/>
    <w:link w:val="Ttulo5Car"/>
    <w:uiPriority w:val="9"/>
    <w:semiHidden/>
    <w:unhideWhenUsed/>
    <w:qFormat/>
    <w:rsid w:val="002C2563"/>
    <w:pPr>
      <w:keepNext/>
      <w:keepLines/>
      <w:spacing w:before="40" w:after="0"/>
      <w:outlineLvl w:val="4"/>
    </w:pPr>
    <w:rPr>
      <w:rFonts w:asciiTheme="majorHAnsi" w:eastAsiaTheme="majorEastAsia" w:hAnsiTheme="majorHAnsi" w:cstheme="majorBidi"/>
      <w:color w:val="11826C" w:themeColor="accent1" w:themeShade="BF"/>
    </w:rPr>
  </w:style>
  <w:style w:type="paragraph" w:styleId="Ttulo6">
    <w:name w:val="heading 6"/>
    <w:basedOn w:val="Normal"/>
    <w:next w:val="Normal"/>
    <w:link w:val="Ttulo6Car"/>
    <w:uiPriority w:val="9"/>
    <w:semiHidden/>
    <w:unhideWhenUsed/>
    <w:qFormat/>
    <w:rsid w:val="002C2563"/>
    <w:pPr>
      <w:keepNext/>
      <w:keepLines/>
      <w:spacing w:before="40" w:after="0"/>
      <w:outlineLvl w:val="5"/>
    </w:pPr>
    <w:rPr>
      <w:rFonts w:asciiTheme="majorHAnsi" w:eastAsiaTheme="majorEastAsia" w:hAnsiTheme="majorHAnsi" w:cstheme="majorBidi"/>
      <w:color w:val="0B5648" w:themeColor="accent1" w:themeShade="7F"/>
    </w:rPr>
  </w:style>
  <w:style w:type="paragraph" w:styleId="Ttulo7">
    <w:name w:val="heading 7"/>
    <w:basedOn w:val="Normal"/>
    <w:next w:val="Normal"/>
    <w:link w:val="Ttulo7Car"/>
    <w:uiPriority w:val="9"/>
    <w:semiHidden/>
    <w:unhideWhenUsed/>
    <w:qFormat/>
    <w:rsid w:val="002C2563"/>
    <w:pPr>
      <w:keepNext/>
      <w:keepLines/>
      <w:spacing w:before="40" w:after="0"/>
      <w:outlineLvl w:val="6"/>
    </w:pPr>
    <w:rPr>
      <w:rFonts w:asciiTheme="majorHAnsi" w:eastAsiaTheme="majorEastAsia" w:hAnsiTheme="majorHAnsi" w:cstheme="majorBidi"/>
      <w:i/>
      <w:iCs/>
      <w:color w:val="0B5648" w:themeColor="accent1" w:themeShade="7F"/>
    </w:rPr>
  </w:style>
  <w:style w:type="paragraph" w:styleId="Ttulo8">
    <w:name w:val="heading 8"/>
    <w:basedOn w:val="Normal"/>
    <w:next w:val="Normal"/>
    <w:link w:val="Ttulo8Car"/>
    <w:uiPriority w:val="9"/>
    <w:semiHidden/>
    <w:unhideWhenUsed/>
    <w:qFormat/>
    <w:rsid w:val="002C2563"/>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9"/>
    <w:semiHidden/>
    <w:unhideWhenUsed/>
    <w:qFormat/>
    <w:rsid w:val="002C2563"/>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18"/>
    <w:unhideWhenUsed/>
    <w:pPr>
      <w:spacing w:after="0" w:line="240" w:lineRule="auto"/>
    </w:pPr>
  </w:style>
  <w:style w:type="character" w:customStyle="1" w:styleId="PiedepginaCar">
    <w:name w:val="Pie de página Car"/>
    <w:basedOn w:val="Fuentedeprrafopredeter"/>
    <w:link w:val="Piedepgina"/>
    <w:uiPriority w:val="18"/>
    <w:rsid w:val="00C62B67"/>
  </w:style>
  <w:style w:type="character" w:styleId="Textodelmarcadordeposicin">
    <w:name w:val="Placeholder Text"/>
    <w:basedOn w:val="Fuentedeprrafopredeter"/>
    <w:uiPriority w:val="99"/>
    <w:semiHidden/>
    <w:rsid w:val="00CD5E29"/>
    <w:rPr>
      <w:color w:val="3A3A3A" w:themeColor="background2" w:themeShade="40"/>
    </w:rPr>
  </w:style>
  <w:style w:type="paragraph" w:styleId="Encabezado">
    <w:name w:val="header"/>
    <w:basedOn w:val="Normal"/>
    <w:link w:val="EncabezadoCar"/>
    <w:uiPriority w:val="19"/>
    <w:unhideWhenUsed/>
    <w:rsid w:val="00EE4599"/>
    <w:pPr>
      <w:spacing w:after="0" w:line="240" w:lineRule="auto"/>
    </w:pPr>
  </w:style>
  <w:style w:type="character" w:customStyle="1" w:styleId="EncabezadoCar">
    <w:name w:val="Encabezado Car"/>
    <w:basedOn w:val="Fuentedeprrafopredeter"/>
    <w:link w:val="Encabezado"/>
    <w:uiPriority w:val="19"/>
    <w:rsid w:val="00EE4599"/>
  </w:style>
  <w:style w:type="paragraph" w:customStyle="1" w:styleId="Direccindelremitente">
    <w:name w:val="Dirección del remitente"/>
    <w:basedOn w:val="Normal"/>
    <w:uiPriority w:val="1"/>
    <w:qFormat/>
    <w:rsid w:val="00343FBB"/>
    <w:pPr>
      <w:spacing w:after="0" w:line="264" w:lineRule="auto"/>
    </w:pPr>
  </w:style>
  <w:style w:type="paragraph" w:styleId="Fecha">
    <w:name w:val="Date"/>
    <w:basedOn w:val="Normal"/>
    <w:next w:val="Normal"/>
    <w:link w:val="FechaCar"/>
    <w:uiPriority w:val="2"/>
    <w:unhideWhenUsed/>
    <w:rsid w:val="00D25C8E"/>
    <w:pPr>
      <w:spacing w:before="1000" w:after="400"/>
    </w:pPr>
  </w:style>
  <w:style w:type="character" w:customStyle="1" w:styleId="FechaCar">
    <w:name w:val="Fecha Car"/>
    <w:basedOn w:val="Fuentedeprrafopredeter"/>
    <w:link w:val="Fecha"/>
    <w:uiPriority w:val="2"/>
    <w:rsid w:val="00D25C8E"/>
  </w:style>
  <w:style w:type="paragraph" w:customStyle="1" w:styleId="Direccindeldestinatario">
    <w:name w:val="Dirección del destinatario"/>
    <w:basedOn w:val="Normal"/>
    <w:uiPriority w:val="3"/>
    <w:qFormat/>
    <w:rsid w:val="003D0FBD"/>
    <w:pPr>
      <w:spacing w:after="480"/>
      <w:contextualSpacing/>
    </w:pPr>
  </w:style>
  <w:style w:type="paragraph" w:styleId="Cierre">
    <w:name w:val="Closing"/>
    <w:basedOn w:val="Normal"/>
    <w:next w:val="Firma"/>
    <w:link w:val="CierreCar"/>
    <w:uiPriority w:val="5"/>
    <w:unhideWhenUsed/>
    <w:qFormat/>
    <w:pPr>
      <w:spacing w:before="600" w:after="800"/>
    </w:pPr>
  </w:style>
  <w:style w:type="character" w:customStyle="1" w:styleId="CierreCar">
    <w:name w:val="Cierre Car"/>
    <w:basedOn w:val="Fuentedeprrafopredeter"/>
    <w:link w:val="Cierre"/>
    <w:uiPriority w:val="5"/>
    <w:rsid w:val="00343FBB"/>
  </w:style>
  <w:style w:type="paragraph" w:styleId="Firma">
    <w:name w:val="Signature"/>
    <w:basedOn w:val="Normal"/>
    <w:next w:val="Normal"/>
    <w:link w:val="FirmaCar"/>
    <w:uiPriority w:val="6"/>
    <w:unhideWhenUsed/>
    <w:qFormat/>
    <w:pPr>
      <w:spacing w:after="600"/>
    </w:pPr>
  </w:style>
  <w:style w:type="character" w:customStyle="1" w:styleId="FirmaCar">
    <w:name w:val="Firma Car"/>
    <w:basedOn w:val="Fuentedeprrafopredeter"/>
    <w:link w:val="Firma"/>
    <w:uiPriority w:val="6"/>
    <w:rsid w:val="00343FBB"/>
  </w:style>
  <w:style w:type="paragraph" w:styleId="Textodeglobo">
    <w:name w:val="Balloon Text"/>
    <w:basedOn w:val="Normal"/>
    <w:link w:val="TextodegloboCar"/>
    <w:uiPriority w:val="99"/>
    <w:semiHidden/>
    <w:unhideWhenUsed/>
    <w:rsid w:val="002C2563"/>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2C2563"/>
    <w:rPr>
      <w:rFonts w:ascii="Segoe UI" w:hAnsi="Segoe UI" w:cs="Segoe UI"/>
      <w:szCs w:val="18"/>
    </w:rPr>
  </w:style>
  <w:style w:type="paragraph" w:styleId="Bibliografa">
    <w:name w:val="Bibliography"/>
    <w:basedOn w:val="Normal"/>
    <w:next w:val="Normal"/>
    <w:uiPriority w:val="37"/>
    <w:semiHidden/>
    <w:unhideWhenUsed/>
    <w:rsid w:val="002C2563"/>
  </w:style>
  <w:style w:type="paragraph" w:styleId="Textodebloque">
    <w:name w:val="Block Text"/>
    <w:basedOn w:val="Normal"/>
    <w:uiPriority w:val="99"/>
    <w:semiHidden/>
    <w:unhideWhenUsed/>
    <w:rsid w:val="00CD5E29"/>
    <w:pPr>
      <w:pBdr>
        <w:top w:val="single" w:sz="2" w:space="10" w:color="17AE92" w:themeColor="accent1" w:frame="1"/>
        <w:left w:val="single" w:sz="2" w:space="10" w:color="17AE92" w:themeColor="accent1" w:frame="1"/>
        <w:bottom w:val="single" w:sz="2" w:space="10" w:color="17AE92" w:themeColor="accent1" w:frame="1"/>
        <w:right w:val="single" w:sz="2" w:space="10" w:color="17AE92" w:themeColor="accent1" w:frame="1"/>
      </w:pBdr>
      <w:ind w:left="1152" w:right="1152"/>
    </w:pPr>
    <w:rPr>
      <w:rFonts w:eastAsiaTheme="minorEastAsia"/>
      <w:i/>
      <w:iCs/>
      <w:color w:val="11826C" w:themeColor="accent1" w:themeShade="BF"/>
    </w:rPr>
  </w:style>
  <w:style w:type="paragraph" w:styleId="Textoindependiente">
    <w:name w:val="Body Text"/>
    <w:basedOn w:val="Normal"/>
    <w:link w:val="TextoindependienteCar"/>
    <w:uiPriority w:val="99"/>
    <w:semiHidden/>
    <w:unhideWhenUsed/>
    <w:rsid w:val="002C2563"/>
    <w:pPr>
      <w:spacing w:after="120"/>
    </w:pPr>
  </w:style>
  <w:style w:type="character" w:customStyle="1" w:styleId="TextoindependienteCar">
    <w:name w:val="Texto independiente Car"/>
    <w:basedOn w:val="Fuentedeprrafopredeter"/>
    <w:link w:val="Textoindependiente"/>
    <w:uiPriority w:val="99"/>
    <w:semiHidden/>
    <w:rsid w:val="002C2563"/>
  </w:style>
  <w:style w:type="paragraph" w:styleId="Textoindependiente2">
    <w:name w:val="Body Text 2"/>
    <w:basedOn w:val="Normal"/>
    <w:link w:val="Textoindependiente2Car"/>
    <w:uiPriority w:val="99"/>
    <w:semiHidden/>
    <w:unhideWhenUsed/>
    <w:rsid w:val="002C2563"/>
    <w:pPr>
      <w:spacing w:after="120" w:line="480" w:lineRule="auto"/>
    </w:pPr>
  </w:style>
  <w:style w:type="character" w:customStyle="1" w:styleId="Textoindependiente2Car">
    <w:name w:val="Texto independiente 2 Car"/>
    <w:basedOn w:val="Fuentedeprrafopredeter"/>
    <w:link w:val="Textoindependiente2"/>
    <w:uiPriority w:val="99"/>
    <w:semiHidden/>
    <w:rsid w:val="002C2563"/>
  </w:style>
  <w:style w:type="paragraph" w:styleId="Textoindependiente3">
    <w:name w:val="Body Text 3"/>
    <w:basedOn w:val="Normal"/>
    <w:link w:val="Textoindependiente3Car"/>
    <w:uiPriority w:val="99"/>
    <w:semiHidden/>
    <w:unhideWhenUsed/>
    <w:rsid w:val="002C2563"/>
    <w:pPr>
      <w:spacing w:after="120"/>
    </w:pPr>
    <w:rPr>
      <w:szCs w:val="16"/>
    </w:rPr>
  </w:style>
  <w:style w:type="character" w:customStyle="1" w:styleId="Textoindependiente3Car">
    <w:name w:val="Texto independiente 3 Car"/>
    <w:basedOn w:val="Fuentedeprrafopredeter"/>
    <w:link w:val="Textoindependiente3"/>
    <w:uiPriority w:val="99"/>
    <w:semiHidden/>
    <w:rsid w:val="002C2563"/>
    <w:rPr>
      <w:szCs w:val="16"/>
    </w:rPr>
  </w:style>
  <w:style w:type="paragraph" w:styleId="Textoindependienteprimerasangra">
    <w:name w:val="Body Text First Indent"/>
    <w:basedOn w:val="Textoindependiente"/>
    <w:link w:val="TextoindependienteprimerasangraCar"/>
    <w:uiPriority w:val="99"/>
    <w:semiHidden/>
    <w:unhideWhenUsed/>
    <w:rsid w:val="002C2563"/>
    <w:pPr>
      <w:spacing w:after="20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2C2563"/>
  </w:style>
  <w:style w:type="paragraph" w:styleId="Sangradetextonormal">
    <w:name w:val="Body Text Indent"/>
    <w:basedOn w:val="Normal"/>
    <w:link w:val="SangradetextonormalCar"/>
    <w:uiPriority w:val="99"/>
    <w:semiHidden/>
    <w:unhideWhenUsed/>
    <w:rsid w:val="002C2563"/>
    <w:pPr>
      <w:spacing w:after="120"/>
      <w:ind w:left="360"/>
    </w:pPr>
  </w:style>
  <w:style w:type="character" w:customStyle="1" w:styleId="SangradetextonormalCar">
    <w:name w:val="Sangría de texto normal Car"/>
    <w:basedOn w:val="Fuentedeprrafopredeter"/>
    <w:link w:val="Sangradetextonormal"/>
    <w:uiPriority w:val="99"/>
    <w:semiHidden/>
    <w:rsid w:val="002C2563"/>
  </w:style>
  <w:style w:type="paragraph" w:styleId="Textoindependienteprimerasangra2">
    <w:name w:val="Body Text First Indent 2"/>
    <w:basedOn w:val="Sangradetextonormal"/>
    <w:link w:val="Textoindependienteprimerasangra2Car"/>
    <w:uiPriority w:val="99"/>
    <w:semiHidden/>
    <w:unhideWhenUsed/>
    <w:rsid w:val="002C2563"/>
    <w:pPr>
      <w:spacing w:after="200"/>
      <w:ind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2C2563"/>
  </w:style>
  <w:style w:type="paragraph" w:styleId="Sangra2detindependiente">
    <w:name w:val="Body Text Indent 2"/>
    <w:basedOn w:val="Normal"/>
    <w:link w:val="Sangra2detindependienteCar"/>
    <w:uiPriority w:val="99"/>
    <w:semiHidden/>
    <w:unhideWhenUsed/>
    <w:rsid w:val="002C2563"/>
    <w:pPr>
      <w:spacing w:after="120" w:line="480" w:lineRule="auto"/>
      <w:ind w:left="360"/>
    </w:pPr>
  </w:style>
  <w:style w:type="character" w:customStyle="1" w:styleId="Sangra2detindependienteCar">
    <w:name w:val="Sangría 2 de t. independiente Car"/>
    <w:basedOn w:val="Fuentedeprrafopredeter"/>
    <w:link w:val="Sangra2detindependiente"/>
    <w:uiPriority w:val="99"/>
    <w:semiHidden/>
    <w:rsid w:val="002C2563"/>
  </w:style>
  <w:style w:type="paragraph" w:styleId="Sangra3detindependiente">
    <w:name w:val="Body Text Indent 3"/>
    <w:basedOn w:val="Normal"/>
    <w:link w:val="Sangra3detindependienteCar"/>
    <w:uiPriority w:val="99"/>
    <w:semiHidden/>
    <w:unhideWhenUsed/>
    <w:rsid w:val="002C2563"/>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2C2563"/>
    <w:rPr>
      <w:szCs w:val="16"/>
    </w:rPr>
  </w:style>
  <w:style w:type="character" w:styleId="Ttulodellibro">
    <w:name w:val="Book Title"/>
    <w:basedOn w:val="Fuentedeprrafopredeter"/>
    <w:uiPriority w:val="33"/>
    <w:semiHidden/>
    <w:unhideWhenUsed/>
    <w:qFormat/>
    <w:rsid w:val="002C2563"/>
    <w:rPr>
      <w:b/>
      <w:bCs/>
      <w:i/>
      <w:iCs/>
      <w:spacing w:val="5"/>
    </w:rPr>
  </w:style>
  <w:style w:type="paragraph" w:styleId="Descripcin">
    <w:name w:val="caption"/>
    <w:basedOn w:val="Normal"/>
    <w:next w:val="Normal"/>
    <w:uiPriority w:val="35"/>
    <w:semiHidden/>
    <w:unhideWhenUsed/>
    <w:qFormat/>
    <w:rsid w:val="002C2563"/>
    <w:pPr>
      <w:spacing w:line="240" w:lineRule="auto"/>
    </w:pPr>
    <w:rPr>
      <w:i/>
      <w:iCs/>
      <w:color w:val="1F2123" w:themeColor="text2"/>
      <w:szCs w:val="18"/>
    </w:rPr>
  </w:style>
  <w:style w:type="table" w:styleId="Cuadrculavistosa">
    <w:name w:val="Colorful Grid"/>
    <w:basedOn w:val="Tablanormal"/>
    <w:uiPriority w:val="73"/>
    <w:semiHidden/>
    <w:unhideWhenUsed/>
    <w:rsid w:val="002C256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semiHidden/>
    <w:unhideWhenUsed/>
    <w:rsid w:val="002C256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7F7EE" w:themeFill="accent1" w:themeFillTint="33"/>
    </w:tcPr>
    <w:tblStylePr w:type="firstRow">
      <w:rPr>
        <w:b/>
        <w:bCs/>
      </w:rPr>
      <w:tblPr/>
      <w:tcPr>
        <w:shd w:val="clear" w:color="auto" w:fill="90F0DE" w:themeFill="accent1" w:themeFillTint="66"/>
      </w:tcPr>
    </w:tblStylePr>
    <w:tblStylePr w:type="lastRow">
      <w:rPr>
        <w:b/>
        <w:bCs/>
        <w:color w:val="000000" w:themeColor="text1"/>
      </w:rPr>
      <w:tblPr/>
      <w:tcPr>
        <w:shd w:val="clear" w:color="auto" w:fill="90F0DE" w:themeFill="accent1" w:themeFillTint="66"/>
      </w:tcPr>
    </w:tblStylePr>
    <w:tblStylePr w:type="firstCol">
      <w:rPr>
        <w:color w:val="FFFFFF" w:themeColor="background1"/>
      </w:rPr>
      <w:tblPr/>
      <w:tcPr>
        <w:shd w:val="clear" w:color="auto" w:fill="11826C" w:themeFill="accent1" w:themeFillShade="BF"/>
      </w:tcPr>
    </w:tblStylePr>
    <w:tblStylePr w:type="lastCol">
      <w:rPr>
        <w:color w:val="FFFFFF" w:themeColor="background1"/>
      </w:rPr>
      <w:tblPr/>
      <w:tcPr>
        <w:shd w:val="clear" w:color="auto" w:fill="11826C" w:themeFill="accent1" w:themeFillShade="BF"/>
      </w:tcPr>
    </w:tblStylePr>
    <w:tblStylePr w:type="band1Vert">
      <w:tblPr/>
      <w:tcPr>
        <w:shd w:val="clear" w:color="auto" w:fill="75ECD6" w:themeFill="accent1" w:themeFillTint="7F"/>
      </w:tcPr>
    </w:tblStylePr>
    <w:tblStylePr w:type="band1Horz">
      <w:tblPr/>
      <w:tcPr>
        <w:shd w:val="clear" w:color="auto" w:fill="75ECD6" w:themeFill="accent1" w:themeFillTint="7F"/>
      </w:tcPr>
    </w:tblStylePr>
  </w:style>
  <w:style w:type="table" w:styleId="Cuadrculavistosa-nfasis2">
    <w:name w:val="Colorful Grid Accent 2"/>
    <w:basedOn w:val="Tablanormal"/>
    <w:uiPriority w:val="73"/>
    <w:semiHidden/>
    <w:unhideWhenUsed/>
    <w:rsid w:val="002C256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CD8" w:themeFill="accent2" w:themeFillTint="33"/>
    </w:tcPr>
    <w:tblStylePr w:type="firstRow">
      <w:rPr>
        <w:b/>
        <w:bCs/>
      </w:rPr>
      <w:tblPr/>
      <w:tcPr>
        <w:shd w:val="clear" w:color="auto" w:fill="FBD9B2" w:themeFill="accent2" w:themeFillTint="66"/>
      </w:tcPr>
    </w:tblStylePr>
    <w:tblStylePr w:type="lastRow">
      <w:rPr>
        <w:b/>
        <w:bCs/>
        <w:color w:val="000000" w:themeColor="text1"/>
      </w:rPr>
      <w:tblPr/>
      <w:tcPr>
        <w:shd w:val="clear" w:color="auto" w:fill="FBD9B2" w:themeFill="accent2" w:themeFillTint="66"/>
      </w:tcPr>
    </w:tblStylePr>
    <w:tblStylePr w:type="firstCol">
      <w:rPr>
        <w:color w:val="FFFFFF" w:themeColor="background1"/>
      </w:rPr>
      <w:tblPr/>
      <w:tcPr>
        <w:shd w:val="clear" w:color="auto" w:fill="DE7B09" w:themeFill="accent2" w:themeFillShade="BF"/>
      </w:tcPr>
    </w:tblStylePr>
    <w:tblStylePr w:type="lastCol">
      <w:rPr>
        <w:color w:val="FFFFFF" w:themeColor="background1"/>
      </w:rPr>
      <w:tblPr/>
      <w:tcPr>
        <w:shd w:val="clear" w:color="auto" w:fill="DE7B09" w:themeFill="accent2" w:themeFillShade="BF"/>
      </w:tcPr>
    </w:tblStylePr>
    <w:tblStylePr w:type="band1Vert">
      <w:tblPr/>
      <w:tcPr>
        <w:shd w:val="clear" w:color="auto" w:fill="FBD09F" w:themeFill="accent2" w:themeFillTint="7F"/>
      </w:tcPr>
    </w:tblStylePr>
    <w:tblStylePr w:type="band1Horz">
      <w:tblPr/>
      <w:tcPr>
        <w:shd w:val="clear" w:color="auto" w:fill="FBD09F" w:themeFill="accent2" w:themeFillTint="7F"/>
      </w:tcPr>
    </w:tblStylePr>
  </w:style>
  <w:style w:type="table" w:styleId="Cuadrculavistosa-nfasis3">
    <w:name w:val="Colorful Grid Accent 3"/>
    <w:basedOn w:val="Tablanormal"/>
    <w:uiPriority w:val="73"/>
    <w:semiHidden/>
    <w:unhideWhenUsed/>
    <w:rsid w:val="002C256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1E5E6" w:themeFill="accent3" w:themeFillTint="33"/>
    </w:tcPr>
    <w:tblStylePr w:type="firstRow">
      <w:rPr>
        <w:b/>
        <w:bCs/>
      </w:rPr>
      <w:tblPr/>
      <w:tcPr>
        <w:shd w:val="clear" w:color="auto" w:fill="C4CBCE" w:themeFill="accent3" w:themeFillTint="66"/>
      </w:tcPr>
    </w:tblStylePr>
    <w:tblStylePr w:type="lastRow">
      <w:rPr>
        <w:b/>
        <w:bCs/>
        <w:color w:val="000000" w:themeColor="text1"/>
      </w:rPr>
      <w:tblPr/>
      <w:tcPr>
        <w:shd w:val="clear" w:color="auto" w:fill="C4CBCE" w:themeFill="accent3" w:themeFillTint="66"/>
      </w:tcPr>
    </w:tblStylePr>
    <w:tblStylePr w:type="firstCol">
      <w:rPr>
        <w:color w:val="FFFFFF" w:themeColor="background1"/>
      </w:rPr>
      <w:tblPr/>
      <w:tcPr>
        <w:shd w:val="clear" w:color="auto" w:fill="535E62" w:themeFill="accent3" w:themeFillShade="BF"/>
      </w:tcPr>
    </w:tblStylePr>
    <w:tblStylePr w:type="lastCol">
      <w:rPr>
        <w:color w:val="FFFFFF" w:themeColor="background1"/>
      </w:rPr>
      <w:tblPr/>
      <w:tcPr>
        <w:shd w:val="clear" w:color="auto" w:fill="535E62" w:themeFill="accent3" w:themeFillShade="BF"/>
      </w:tcPr>
    </w:tblStylePr>
    <w:tblStylePr w:type="band1Vert">
      <w:tblPr/>
      <w:tcPr>
        <w:shd w:val="clear" w:color="auto" w:fill="B6BEC2" w:themeFill="accent3" w:themeFillTint="7F"/>
      </w:tcPr>
    </w:tblStylePr>
    <w:tblStylePr w:type="band1Horz">
      <w:tblPr/>
      <w:tcPr>
        <w:shd w:val="clear" w:color="auto" w:fill="B6BEC2" w:themeFill="accent3" w:themeFillTint="7F"/>
      </w:tcPr>
    </w:tblStylePr>
  </w:style>
  <w:style w:type="table" w:styleId="Cuadrculavistosa-nfasis4">
    <w:name w:val="Colorful Grid Accent 4"/>
    <w:basedOn w:val="Tablanormal"/>
    <w:uiPriority w:val="73"/>
    <w:semiHidden/>
    <w:unhideWhenUsed/>
    <w:rsid w:val="002C256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9EBF8" w:themeFill="accent4" w:themeFillTint="33"/>
    </w:tcPr>
    <w:tblStylePr w:type="firstRow">
      <w:rPr>
        <w:b/>
        <w:bCs/>
      </w:rPr>
      <w:tblPr/>
      <w:tcPr>
        <w:shd w:val="clear" w:color="auto" w:fill="94D7F1" w:themeFill="accent4" w:themeFillTint="66"/>
      </w:tcPr>
    </w:tblStylePr>
    <w:tblStylePr w:type="lastRow">
      <w:rPr>
        <w:b/>
        <w:bCs/>
        <w:color w:val="000000" w:themeColor="text1"/>
      </w:rPr>
      <w:tblPr/>
      <w:tcPr>
        <w:shd w:val="clear" w:color="auto" w:fill="94D7F1" w:themeFill="accent4" w:themeFillTint="66"/>
      </w:tcPr>
    </w:tblStylePr>
    <w:tblStylePr w:type="firstCol">
      <w:rPr>
        <w:color w:val="FFFFFF" w:themeColor="background1"/>
      </w:rPr>
      <w:tblPr/>
      <w:tcPr>
        <w:shd w:val="clear" w:color="auto" w:fill="11698B" w:themeFill="accent4" w:themeFillShade="BF"/>
      </w:tcPr>
    </w:tblStylePr>
    <w:tblStylePr w:type="lastCol">
      <w:rPr>
        <w:color w:val="FFFFFF" w:themeColor="background1"/>
      </w:rPr>
      <w:tblPr/>
      <w:tcPr>
        <w:shd w:val="clear" w:color="auto" w:fill="11698B" w:themeFill="accent4" w:themeFillShade="BF"/>
      </w:tcPr>
    </w:tblStylePr>
    <w:tblStylePr w:type="band1Vert">
      <w:tblPr/>
      <w:tcPr>
        <w:shd w:val="clear" w:color="auto" w:fill="79CDEE" w:themeFill="accent4" w:themeFillTint="7F"/>
      </w:tcPr>
    </w:tblStylePr>
    <w:tblStylePr w:type="band1Horz">
      <w:tblPr/>
      <w:tcPr>
        <w:shd w:val="clear" w:color="auto" w:fill="79CDEE" w:themeFill="accent4" w:themeFillTint="7F"/>
      </w:tcPr>
    </w:tblStylePr>
  </w:style>
  <w:style w:type="table" w:styleId="Cuadrculavistosa-nfasis5">
    <w:name w:val="Colorful Grid Accent 5"/>
    <w:basedOn w:val="Tablanormal"/>
    <w:uiPriority w:val="73"/>
    <w:semiHidden/>
    <w:unhideWhenUsed/>
    <w:rsid w:val="002C256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DDDB" w:themeFill="accent5" w:themeFillTint="33"/>
    </w:tcPr>
    <w:tblStylePr w:type="firstRow">
      <w:rPr>
        <w:b/>
        <w:bCs/>
      </w:rPr>
      <w:tblPr/>
      <w:tcPr>
        <w:shd w:val="clear" w:color="auto" w:fill="F3BCB8" w:themeFill="accent5" w:themeFillTint="66"/>
      </w:tcPr>
    </w:tblStylePr>
    <w:tblStylePr w:type="lastRow">
      <w:rPr>
        <w:b/>
        <w:bCs/>
        <w:color w:val="000000" w:themeColor="text1"/>
      </w:rPr>
      <w:tblPr/>
      <w:tcPr>
        <w:shd w:val="clear" w:color="auto" w:fill="F3BCB8" w:themeFill="accent5" w:themeFillTint="66"/>
      </w:tcPr>
    </w:tblStylePr>
    <w:tblStylePr w:type="firstCol">
      <w:rPr>
        <w:color w:val="FFFFFF" w:themeColor="background1"/>
      </w:rPr>
      <w:tblPr/>
      <w:tcPr>
        <w:shd w:val="clear" w:color="auto" w:fill="C52A1F" w:themeFill="accent5" w:themeFillShade="BF"/>
      </w:tcPr>
    </w:tblStylePr>
    <w:tblStylePr w:type="lastCol">
      <w:rPr>
        <w:color w:val="FFFFFF" w:themeColor="background1"/>
      </w:rPr>
      <w:tblPr/>
      <w:tcPr>
        <w:shd w:val="clear" w:color="auto" w:fill="C52A1F" w:themeFill="accent5" w:themeFillShade="BF"/>
      </w:tcPr>
    </w:tblStylePr>
    <w:tblStylePr w:type="band1Vert">
      <w:tblPr/>
      <w:tcPr>
        <w:shd w:val="clear" w:color="auto" w:fill="F1ABA6" w:themeFill="accent5" w:themeFillTint="7F"/>
      </w:tcPr>
    </w:tblStylePr>
    <w:tblStylePr w:type="band1Horz">
      <w:tblPr/>
      <w:tcPr>
        <w:shd w:val="clear" w:color="auto" w:fill="F1ABA6" w:themeFill="accent5" w:themeFillTint="7F"/>
      </w:tcPr>
    </w:tblStylePr>
  </w:style>
  <w:style w:type="table" w:styleId="Cuadrculavistosa-nfasis6">
    <w:name w:val="Colorful Grid Accent 6"/>
    <w:basedOn w:val="Tablanormal"/>
    <w:uiPriority w:val="73"/>
    <w:semiHidden/>
    <w:unhideWhenUsed/>
    <w:rsid w:val="002C256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1F0D8" w:themeFill="accent6" w:themeFillTint="33"/>
    </w:tcPr>
    <w:tblStylePr w:type="firstRow">
      <w:rPr>
        <w:b/>
        <w:bCs/>
      </w:rPr>
      <w:tblPr/>
      <w:tcPr>
        <w:shd w:val="clear" w:color="auto" w:fill="C4E2B2" w:themeFill="accent6" w:themeFillTint="66"/>
      </w:tcPr>
    </w:tblStylePr>
    <w:tblStylePr w:type="lastRow">
      <w:rPr>
        <w:b/>
        <w:bCs/>
        <w:color w:val="000000" w:themeColor="text1"/>
      </w:rPr>
      <w:tblPr/>
      <w:tcPr>
        <w:shd w:val="clear" w:color="auto" w:fill="C4E2B2" w:themeFill="accent6" w:themeFillTint="66"/>
      </w:tcPr>
    </w:tblStylePr>
    <w:tblStylePr w:type="firstCol">
      <w:rPr>
        <w:color w:val="FFFFFF" w:themeColor="background1"/>
      </w:rPr>
      <w:tblPr/>
      <w:tcPr>
        <w:shd w:val="clear" w:color="auto" w:fill="528633" w:themeFill="accent6" w:themeFillShade="BF"/>
      </w:tcPr>
    </w:tblStylePr>
    <w:tblStylePr w:type="lastCol">
      <w:rPr>
        <w:color w:val="FFFFFF" w:themeColor="background1"/>
      </w:rPr>
      <w:tblPr/>
      <w:tcPr>
        <w:shd w:val="clear" w:color="auto" w:fill="528633" w:themeFill="accent6" w:themeFillShade="BF"/>
      </w:tcPr>
    </w:tblStylePr>
    <w:tblStylePr w:type="band1Vert">
      <w:tblPr/>
      <w:tcPr>
        <w:shd w:val="clear" w:color="auto" w:fill="B6DBA0" w:themeFill="accent6" w:themeFillTint="7F"/>
      </w:tcPr>
    </w:tblStylePr>
    <w:tblStylePr w:type="band1Horz">
      <w:tblPr/>
      <w:tcPr>
        <w:shd w:val="clear" w:color="auto" w:fill="B6DBA0" w:themeFill="accent6" w:themeFillTint="7F"/>
      </w:tcPr>
    </w:tblStylePr>
  </w:style>
  <w:style w:type="table" w:styleId="Listavistosa">
    <w:name w:val="Colorful List"/>
    <w:basedOn w:val="Tablanormal"/>
    <w:uiPriority w:val="72"/>
    <w:semiHidden/>
    <w:unhideWhenUsed/>
    <w:rsid w:val="002C256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EE840A" w:themeFill="accent2" w:themeFillShade="CC"/>
      </w:tcPr>
    </w:tblStylePr>
    <w:tblStylePr w:type="lastRow">
      <w:rPr>
        <w:b/>
        <w:bCs/>
        <w:color w:val="EE840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semiHidden/>
    <w:unhideWhenUsed/>
    <w:rsid w:val="002C2563"/>
    <w:pPr>
      <w:spacing w:after="0" w:line="240" w:lineRule="auto"/>
    </w:pPr>
    <w:rPr>
      <w:color w:val="000000" w:themeColor="text1"/>
    </w:rPr>
    <w:tblPr>
      <w:tblStyleRowBandSize w:val="1"/>
      <w:tblStyleColBandSize w:val="1"/>
    </w:tblPr>
    <w:tcPr>
      <w:shd w:val="clear" w:color="auto" w:fill="E3FBF6" w:themeFill="accent1" w:themeFillTint="19"/>
    </w:tcPr>
    <w:tblStylePr w:type="firstRow">
      <w:rPr>
        <w:b/>
        <w:bCs/>
        <w:color w:val="FFFFFF" w:themeColor="background1"/>
      </w:rPr>
      <w:tblPr/>
      <w:tcPr>
        <w:tcBorders>
          <w:bottom w:val="single" w:sz="12" w:space="0" w:color="FFFFFF" w:themeColor="background1"/>
        </w:tcBorders>
        <w:shd w:val="clear" w:color="auto" w:fill="EE840A" w:themeFill="accent2" w:themeFillShade="CC"/>
      </w:tcPr>
    </w:tblStylePr>
    <w:tblStylePr w:type="lastRow">
      <w:rPr>
        <w:b/>
        <w:bCs/>
        <w:color w:val="EE840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AF6EA" w:themeFill="accent1" w:themeFillTint="3F"/>
      </w:tcPr>
    </w:tblStylePr>
    <w:tblStylePr w:type="band1Horz">
      <w:tblPr/>
      <w:tcPr>
        <w:shd w:val="clear" w:color="auto" w:fill="C7F7EE" w:themeFill="accent1" w:themeFillTint="33"/>
      </w:tcPr>
    </w:tblStylePr>
  </w:style>
  <w:style w:type="table" w:styleId="Listavistosa-nfasis2">
    <w:name w:val="Colorful List Accent 2"/>
    <w:basedOn w:val="Tablanormal"/>
    <w:uiPriority w:val="72"/>
    <w:semiHidden/>
    <w:unhideWhenUsed/>
    <w:rsid w:val="002C2563"/>
    <w:pPr>
      <w:spacing w:after="0" w:line="240" w:lineRule="auto"/>
    </w:pPr>
    <w:rPr>
      <w:color w:val="000000" w:themeColor="text1"/>
    </w:rPr>
    <w:tblPr>
      <w:tblStyleRowBandSize w:val="1"/>
      <w:tblStyleColBandSize w:val="1"/>
    </w:tblPr>
    <w:tcPr>
      <w:shd w:val="clear" w:color="auto" w:fill="FEF5EC" w:themeFill="accent2" w:themeFillTint="19"/>
    </w:tcPr>
    <w:tblStylePr w:type="firstRow">
      <w:rPr>
        <w:b/>
        <w:bCs/>
        <w:color w:val="FFFFFF" w:themeColor="background1"/>
      </w:rPr>
      <w:tblPr/>
      <w:tcPr>
        <w:tcBorders>
          <w:bottom w:val="single" w:sz="12" w:space="0" w:color="FFFFFF" w:themeColor="background1"/>
        </w:tcBorders>
        <w:shd w:val="clear" w:color="auto" w:fill="EE840A" w:themeFill="accent2" w:themeFillShade="CC"/>
      </w:tcPr>
    </w:tblStylePr>
    <w:tblStylePr w:type="lastRow">
      <w:rPr>
        <w:b/>
        <w:bCs/>
        <w:color w:val="EE840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7CF" w:themeFill="accent2" w:themeFillTint="3F"/>
      </w:tcPr>
    </w:tblStylePr>
    <w:tblStylePr w:type="band1Horz">
      <w:tblPr/>
      <w:tcPr>
        <w:shd w:val="clear" w:color="auto" w:fill="FDECD8" w:themeFill="accent2" w:themeFillTint="33"/>
      </w:tcPr>
    </w:tblStylePr>
  </w:style>
  <w:style w:type="table" w:styleId="Listavistosa-nfasis3">
    <w:name w:val="Colorful List Accent 3"/>
    <w:basedOn w:val="Tablanormal"/>
    <w:uiPriority w:val="72"/>
    <w:semiHidden/>
    <w:unhideWhenUsed/>
    <w:rsid w:val="002C2563"/>
    <w:pPr>
      <w:spacing w:after="0" w:line="240" w:lineRule="auto"/>
    </w:pPr>
    <w:rPr>
      <w:color w:val="000000" w:themeColor="text1"/>
    </w:rPr>
    <w:tblPr>
      <w:tblStyleRowBandSize w:val="1"/>
      <w:tblStyleColBandSize w:val="1"/>
    </w:tblPr>
    <w:tcPr>
      <w:shd w:val="clear" w:color="auto" w:fill="F0F2F3" w:themeFill="accent3" w:themeFillTint="19"/>
    </w:tcPr>
    <w:tblStylePr w:type="firstRow">
      <w:rPr>
        <w:b/>
        <w:bCs/>
        <w:color w:val="FFFFFF" w:themeColor="background1"/>
      </w:rPr>
      <w:tblPr/>
      <w:tcPr>
        <w:tcBorders>
          <w:bottom w:val="single" w:sz="12" w:space="0" w:color="FFFFFF" w:themeColor="background1"/>
        </w:tcBorders>
        <w:shd w:val="clear" w:color="auto" w:fill="127095" w:themeFill="accent4" w:themeFillShade="CC"/>
      </w:tcPr>
    </w:tblStylePr>
    <w:tblStylePr w:type="lastRow">
      <w:rPr>
        <w:b/>
        <w:bCs/>
        <w:color w:val="127095"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DFE1" w:themeFill="accent3" w:themeFillTint="3F"/>
      </w:tcPr>
    </w:tblStylePr>
    <w:tblStylePr w:type="band1Horz">
      <w:tblPr/>
      <w:tcPr>
        <w:shd w:val="clear" w:color="auto" w:fill="E1E5E6" w:themeFill="accent3" w:themeFillTint="33"/>
      </w:tcPr>
    </w:tblStylePr>
  </w:style>
  <w:style w:type="table" w:styleId="Listavistosa-nfasis4">
    <w:name w:val="Colorful List Accent 4"/>
    <w:basedOn w:val="Tablanormal"/>
    <w:uiPriority w:val="72"/>
    <w:semiHidden/>
    <w:unhideWhenUsed/>
    <w:rsid w:val="002C2563"/>
    <w:pPr>
      <w:spacing w:after="0" w:line="240" w:lineRule="auto"/>
    </w:pPr>
    <w:rPr>
      <w:color w:val="000000" w:themeColor="text1"/>
    </w:rPr>
    <w:tblPr>
      <w:tblStyleRowBandSize w:val="1"/>
      <w:tblStyleColBandSize w:val="1"/>
    </w:tblPr>
    <w:tcPr>
      <w:shd w:val="clear" w:color="auto" w:fill="E4F5FB" w:themeFill="accent4" w:themeFillTint="19"/>
    </w:tcPr>
    <w:tblStylePr w:type="firstRow">
      <w:rPr>
        <w:b/>
        <w:bCs/>
        <w:color w:val="FFFFFF" w:themeColor="background1"/>
      </w:rPr>
      <w:tblPr/>
      <w:tcPr>
        <w:tcBorders>
          <w:bottom w:val="single" w:sz="12" w:space="0" w:color="FFFFFF" w:themeColor="background1"/>
        </w:tcBorders>
        <w:shd w:val="clear" w:color="auto" w:fill="586469" w:themeFill="accent3" w:themeFillShade="CC"/>
      </w:tcPr>
    </w:tblStylePr>
    <w:tblStylePr w:type="lastRow">
      <w:rPr>
        <w:b/>
        <w:bCs/>
        <w:color w:val="586469"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E6F7" w:themeFill="accent4" w:themeFillTint="3F"/>
      </w:tcPr>
    </w:tblStylePr>
    <w:tblStylePr w:type="band1Horz">
      <w:tblPr/>
      <w:tcPr>
        <w:shd w:val="clear" w:color="auto" w:fill="C9EBF8" w:themeFill="accent4" w:themeFillTint="33"/>
      </w:tcPr>
    </w:tblStylePr>
  </w:style>
  <w:style w:type="table" w:styleId="Listavistosa-nfasis5">
    <w:name w:val="Colorful List Accent 5"/>
    <w:basedOn w:val="Tablanormal"/>
    <w:uiPriority w:val="72"/>
    <w:semiHidden/>
    <w:unhideWhenUsed/>
    <w:rsid w:val="002C2563"/>
    <w:pPr>
      <w:spacing w:after="0" w:line="240" w:lineRule="auto"/>
    </w:pPr>
    <w:rPr>
      <w:color w:val="000000" w:themeColor="text1"/>
    </w:rPr>
    <w:tblPr>
      <w:tblStyleRowBandSize w:val="1"/>
      <w:tblStyleColBandSize w:val="1"/>
    </w:tblPr>
    <w:tcPr>
      <w:shd w:val="clear" w:color="auto" w:fill="FCEEED" w:themeFill="accent5" w:themeFillTint="19"/>
    </w:tcPr>
    <w:tblStylePr w:type="firstRow">
      <w:rPr>
        <w:b/>
        <w:bCs/>
        <w:color w:val="FFFFFF" w:themeColor="background1"/>
      </w:rPr>
      <w:tblPr/>
      <w:tcPr>
        <w:tcBorders>
          <w:bottom w:val="single" w:sz="12" w:space="0" w:color="FFFFFF" w:themeColor="background1"/>
        </w:tcBorders>
        <w:shd w:val="clear" w:color="auto" w:fill="588E36" w:themeFill="accent6" w:themeFillShade="CC"/>
      </w:tcPr>
    </w:tblStylePr>
    <w:tblStylePr w:type="lastRow">
      <w:rPr>
        <w:b/>
        <w:bCs/>
        <w:color w:val="588E36"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D5D3" w:themeFill="accent5" w:themeFillTint="3F"/>
      </w:tcPr>
    </w:tblStylePr>
    <w:tblStylePr w:type="band1Horz">
      <w:tblPr/>
      <w:tcPr>
        <w:shd w:val="clear" w:color="auto" w:fill="F9DDDB" w:themeFill="accent5" w:themeFillTint="33"/>
      </w:tcPr>
    </w:tblStylePr>
  </w:style>
  <w:style w:type="table" w:styleId="Listavistosa-nfasis6">
    <w:name w:val="Colorful List Accent 6"/>
    <w:basedOn w:val="Tablanormal"/>
    <w:uiPriority w:val="72"/>
    <w:semiHidden/>
    <w:unhideWhenUsed/>
    <w:rsid w:val="002C2563"/>
    <w:pPr>
      <w:spacing w:after="0" w:line="240" w:lineRule="auto"/>
    </w:pPr>
    <w:rPr>
      <w:color w:val="000000" w:themeColor="text1"/>
    </w:rPr>
    <w:tblPr>
      <w:tblStyleRowBandSize w:val="1"/>
      <w:tblStyleColBandSize w:val="1"/>
    </w:tblPr>
    <w:tcPr>
      <w:shd w:val="clear" w:color="auto" w:fill="F0F8EC" w:themeFill="accent6" w:themeFillTint="19"/>
    </w:tcPr>
    <w:tblStylePr w:type="firstRow">
      <w:rPr>
        <w:b/>
        <w:bCs/>
        <w:color w:val="FFFFFF" w:themeColor="background1"/>
      </w:rPr>
      <w:tblPr/>
      <w:tcPr>
        <w:tcBorders>
          <w:bottom w:val="single" w:sz="12" w:space="0" w:color="FFFFFF" w:themeColor="background1"/>
        </w:tcBorders>
        <w:shd w:val="clear" w:color="auto" w:fill="D22D21" w:themeFill="accent5" w:themeFillShade="CC"/>
      </w:tcPr>
    </w:tblStylePr>
    <w:tblStylePr w:type="lastRow">
      <w:rPr>
        <w:b/>
        <w:bCs/>
        <w:color w:val="D22D2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DCF" w:themeFill="accent6" w:themeFillTint="3F"/>
      </w:tcPr>
    </w:tblStylePr>
    <w:tblStylePr w:type="band1Horz">
      <w:tblPr/>
      <w:tcPr>
        <w:shd w:val="clear" w:color="auto" w:fill="E1F0D8" w:themeFill="accent6" w:themeFillTint="33"/>
      </w:tcPr>
    </w:tblStylePr>
  </w:style>
  <w:style w:type="table" w:styleId="Sombreadovistoso">
    <w:name w:val="Colorful Shading"/>
    <w:basedOn w:val="Tablanormal"/>
    <w:uiPriority w:val="71"/>
    <w:semiHidden/>
    <w:unhideWhenUsed/>
    <w:rsid w:val="002C2563"/>
    <w:pPr>
      <w:spacing w:after="0" w:line="240" w:lineRule="auto"/>
    </w:pPr>
    <w:rPr>
      <w:color w:val="000000" w:themeColor="text1"/>
    </w:rPr>
    <w:tblPr>
      <w:tblStyleRowBandSize w:val="1"/>
      <w:tblStyleColBandSize w:val="1"/>
      <w:tblBorders>
        <w:top w:val="single" w:sz="24" w:space="0" w:color="F7A23F"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7A23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semiHidden/>
    <w:unhideWhenUsed/>
    <w:rsid w:val="002C2563"/>
    <w:pPr>
      <w:spacing w:after="0" w:line="240" w:lineRule="auto"/>
    </w:pPr>
    <w:rPr>
      <w:color w:val="000000" w:themeColor="text1"/>
    </w:rPr>
    <w:tblPr>
      <w:tblStyleRowBandSize w:val="1"/>
      <w:tblStyleColBandSize w:val="1"/>
      <w:tblBorders>
        <w:top w:val="single" w:sz="24" w:space="0" w:color="F7A23F" w:themeColor="accent2"/>
        <w:left w:val="single" w:sz="4" w:space="0" w:color="17AE92" w:themeColor="accent1"/>
        <w:bottom w:val="single" w:sz="4" w:space="0" w:color="17AE92" w:themeColor="accent1"/>
        <w:right w:val="single" w:sz="4" w:space="0" w:color="17AE92" w:themeColor="accent1"/>
        <w:insideH w:val="single" w:sz="4" w:space="0" w:color="FFFFFF" w:themeColor="background1"/>
        <w:insideV w:val="single" w:sz="4" w:space="0" w:color="FFFFFF" w:themeColor="background1"/>
      </w:tblBorders>
    </w:tblPr>
    <w:tcPr>
      <w:shd w:val="clear" w:color="auto" w:fill="E3FBF6" w:themeFill="accent1" w:themeFillTint="19"/>
    </w:tcPr>
    <w:tblStylePr w:type="firstRow">
      <w:rPr>
        <w:b/>
        <w:bCs/>
      </w:rPr>
      <w:tblPr/>
      <w:tcPr>
        <w:tcBorders>
          <w:top w:val="nil"/>
          <w:left w:val="nil"/>
          <w:bottom w:val="single" w:sz="24" w:space="0" w:color="F7A23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D6857" w:themeFill="accent1" w:themeFillShade="99"/>
      </w:tcPr>
    </w:tblStylePr>
    <w:tblStylePr w:type="firstCol">
      <w:rPr>
        <w:color w:val="FFFFFF" w:themeColor="background1"/>
      </w:rPr>
      <w:tblPr/>
      <w:tcPr>
        <w:tcBorders>
          <w:top w:val="nil"/>
          <w:left w:val="nil"/>
          <w:bottom w:val="nil"/>
          <w:right w:val="nil"/>
          <w:insideH w:val="single" w:sz="4" w:space="0" w:color="0D6857" w:themeColor="accent1" w:themeShade="99"/>
          <w:insideV w:val="nil"/>
        </w:tcBorders>
        <w:shd w:val="clear" w:color="auto" w:fill="0D685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D6857" w:themeFill="accent1" w:themeFillShade="99"/>
      </w:tcPr>
    </w:tblStylePr>
    <w:tblStylePr w:type="band1Vert">
      <w:tblPr/>
      <w:tcPr>
        <w:shd w:val="clear" w:color="auto" w:fill="90F0DE" w:themeFill="accent1" w:themeFillTint="66"/>
      </w:tcPr>
    </w:tblStylePr>
    <w:tblStylePr w:type="band1Horz">
      <w:tblPr/>
      <w:tcPr>
        <w:shd w:val="clear" w:color="auto" w:fill="75ECD6"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semiHidden/>
    <w:unhideWhenUsed/>
    <w:rsid w:val="002C2563"/>
    <w:pPr>
      <w:spacing w:after="0" w:line="240" w:lineRule="auto"/>
    </w:pPr>
    <w:rPr>
      <w:color w:val="000000" w:themeColor="text1"/>
    </w:rPr>
    <w:tblPr>
      <w:tblStyleRowBandSize w:val="1"/>
      <w:tblStyleColBandSize w:val="1"/>
      <w:tblBorders>
        <w:top w:val="single" w:sz="24" w:space="0" w:color="F7A23F" w:themeColor="accent2"/>
        <w:left w:val="single" w:sz="4" w:space="0" w:color="F7A23F" w:themeColor="accent2"/>
        <w:bottom w:val="single" w:sz="4" w:space="0" w:color="F7A23F" w:themeColor="accent2"/>
        <w:right w:val="single" w:sz="4" w:space="0" w:color="F7A23F" w:themeColor="accent2"/>
        <w:insideH w:val="single" w:sz="4" w:space="0" w:color="FFFFFF" w:themeColor="background1"/>
        <w:insideV w:val="single" w:sz="4" w:space="0" w:color="FFFFFF" w:themeColor="background1"/>
      </w:tblBorders>
    </w:tblPr>
    <w:tcPr>
      <w:shd w:val="clear" w:color="auto" w:fill="FEF5EC" w:themeFill="accent2" w:themeFillTint="19"/>
    </w:tcPr>
    <w:tblStylePr w:type="firstRow">
      <w:rPr>
        <w:b/>
        <w:bCs/>
      </w:rPr>
      <w:tblPr/>
      <w:tcPr>
        <w:tcBorders>
          <w:top w:val="nil"/>
          <w:left w:val="nil"/>
          <w:bottom w:val="single" w:sz="24" w:space="0" w:color="F7A23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26307" w:themeFill="accent2" w:themeFillShade="99"/>
      </w:tcPr>
    </w:tblStylePr>
    <w:tblStylePr w:type="firstCol">
      <w:rPr>
        <w:color w:val="FFFFFF" w:themeColor="background1"/>
      </w:rPr>
      <w:tblPr/>
      <w:tcPr>
        <w:tcBorders>
          <w:top w:val="nil"/>
          <w:left w:val="nil"/>
          <w:bottom w:val="nil"/>
          <w:right w:val="nil"/>
          <w:insideH w:val="single" w:sz="4" w:space="0" w:color="B26307" w:themeColor="accent2" w:themeShade="99"/>
          <w:insideV w:val="nil"/>
        </w:tcBorders>
        <w:shd w:val="clear" w:color="auto" w:fill="B26307"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B26307" w:themeFill="accent2" w:themeFillShade="99"/>
      </w:tcPr>
    </w:tblStylePr>
    <w:tblStylePr w:type="band1Vert">
      <w:tblPr/>
      <w:tcPr>
        <w:shd w:val="clear" w:color="auto" w:fill="FBD9B2" w:themeFill="accent2" w:themeFillTint="66"/>
      </w:tcPr>
    </w:tblStylePr>
    <w:tblStylePr w:type="band1Horz">
      <w:tblPr/>
      <w:tcPr>
        <w:shd w:val="clear" w:color="auto" w:fill="FBD09F"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semiHidden/>
    <w:unhideWhenUsed/>
    <w:rsid w:val="002C2563"/>
    <w:pPr>
      <w:spacing w:after="0" w:line="240" w:lineRule="auto"/>
    </w:pPr>
    <w:rPr>
      <w:color w:val="000000" w:themeColor="text1"/>
    </w:rPr>
    <w:tblPr>
      <w:tblStyleRowBandSize w:val="1"/>
      <w:tblStyleColBandSize w:val="1"/>
      <w:tblBorders>
        <w:top w:val="single" w:sz="24" w:space="0" w:color="178DBB" w:themeColor="accent4"/>
        <w:left w:val="single" w:sz="4" w:space="0" w:color="6F7E84" w:themeColor="accent3"/>
        <w:bottom w:val="single" w:sz="4" w:space="0" w:color="6F7E84" w:themeColor="accent3"/>
        <w:right w:val="single" w:sz="4" w:space="0" w:color="6F7E84" w:themeColor="accent3"/>
        <w:insideH w:val="single" w:sz="4" w:space="0" w:color="FFFFFF" w:themeColor="background1"/>
        <w:insideV w:val="single" w:sz="4" w:space="0" w:color="FFFFFF" w:themeColor="background1"/>
      </w:tblBorders>
    </w:tblPr>
    <w:tcPr>
      <w:shd w:val="clear" w:color="auto" w:fill="F0F2F3" w:themeFill="accent3" w:themeFillTint="19"/>
    </w:tcPr>
    <w:tblStylePr w:type="firstRow">
      <w:rPr>
        <w:b/>
        <w:bCs/>
      </w:rPr>
      <w:tblPr/>
      <w:tcPr>
        <w:tcBorders>
          <w:top w:val="nil"/>
          <w:left w:val="nil"/>
          <w:bottom w:val="single" w:sz="24" w:space="0" w:color="178DBB"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24B4F" w:themeFill="accent3" w:themeFillShade="99"/>
      </w:tcPr>
    </w:tblStylePr>
    <w:tblStylePr w:type="firstCol">
      <w:rPr>
        <w:color w:val="FFFFFF" w:themeColor="background1"/>
      </w:rPr>
      <w:tblPr/>
      <w:tcPr>
        <w:tcBorders>
          <w:top w:val="nil"/>
          <w:left w:val="nil"/>
          <w:bottom w:val="nil"/>
          <w:right w:val="nil"/>
          <w:insideH w:val="single" w:sz="4" w:space="0" w:color="424B4F" w:themeColor="accent3" w:themeShade="99"/>
          <w:insideV w:val="nil"/>
        </w:tcBorders>
        <w:shd w:val="clear" w:color="auto" w:fill="424B4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24B4F" w:themeFill="accent3" w:themeFillShade="99"/>
      </w:tcPr>
    </w:tblStylePr>
    <w:tblStylePr w:type="band1Vert">
      <w:tblPr/>
      <w:tcPr>
        <w:shd w:val="clear" w:color="auto" w:fill="C4CBCE" w:themeFill="accent3" w:themeFillTint="66"/>
      </w:tcPr>
    </w:tblStylePr>
    <w:tblStylePr w:type="band1Horz">
      <w:tblPr/>
      <w:tcPr>
        <w:shd w:val="clear" w:color="auto" w:fill="B6BEC2" w:themeFill="accent3" w:themeFillTint="7F"/>
      </w:tcPr>
    </w:tblStylePr>
  </w:style>
  <w:style w:type="table" w:styleId="Sombreadovistoso-nfasis4">
    <w:name w:val="Colorful Shading Accent 4"/>
    <w:basedOn w:val="Tablanormal"/>
    <w:uiPriority w:val="71"/>
    <w:semiHidden/>
    <w:unhideWhenUsed/>
    <w:rsid w:val="002C2563"/>
    <w:pPr>
      <w:spacing w:after="0" w:line="240" w:lineRule="auto"/>
    </w:pPr>
    <w:rPr>
      <w:color w:val="000000" w:themeColor="text1"/>
    </w:rPr>
    <w:tblPr>
      <w:tblStyleRowBandSize w:val="1"/>
      <w:tblStyleColBandSize w:val="1"/>
      <w:tblBorders>
        <w:top w:val="single" w:sz="24" w:space="0" w:color="6F7E84" w:themeColor="accent3"/>
        <w:left w:val="single" w:sz="4" w:space="0" w:color="178DBB" w:themeColor="accent4"/>
        <w:bottom w:val="single" w:sz="4" w:space="0" w:color="178DBB" w:themeColor="accent4"/>
        <w:right w:val="single" w:sz="4" w:space="0" w:color="178DBB" w:themeColor="accent4"/>
        <w:insideH w:val="single" w:sz="4" w:space="0" w:color="FFFFFF" w:themeColor="background1"/>
        <w:insideV w:val="single" w:sz="4" w:space="0" w:color="FFFFFF" w:themeColor="background1"/>
      </w:tblBorders>
    </w:tblPr>
    <w:tcPr>
      <w:shd w:val="clear" w:color="auto" w:fill="E4F5FB" w:themeFill="accent4" w:themeFillTint="19"/>
    </w:tcPr>
    <w:tblStylePr w:type="firstRow">
      <w:rPr>
        <w:b/>
        <w:bCs/>
      </w:rPr>
      <w:tblPr/>
      <w:tcPr>
        <w:tcBorders>
          <w:top w:val="nil"/>
          <w:left w:val="nil"/>
          <w:bottom w:val="single" w:sz="24" w:space="0" w:color="6F7E84"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E5470" w:themeFill="accent4" w:themeFillShade="99"/>
      </w:tcPr>
    </w:tblStylePr>
    <w:tblStylePr w:type="firstCol">
      <w:rPr>
        <w:color w:val="FFFFFF" w:themeColor="background1"/>
      </w:rPr>
      <w:tblPr/>
      <w:tcPr>
        <w:tcBorders>
          <w:top w:val="nil"/>
          <w:left w:val="nil"/>
          <w:bottom w:val="nil"/>
          <w:right w:val="nil"/>
          <w:insideH w:val="single" w:sz="4" w:space="0" w:color="0E5470" w:themeColor="accent4" w:themeShade="99"/>
          <w:insideV w:val="nil"/>
        </w:tcBorders>
        <w:shd w:val="clear" w:color="auto" w:fill="0E547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E5470" w:themeFill="accent4" w:themeFillShade="99"/>
      </w:tcPr>
    </w:tblStylePr>
    <w:tblStylePr w:type="band1Vert">
      <w:tblPr/>
      <w:tcPr>
        <w:shd w:val="clear" w:color="auto" w:fill="94D7F1" w:themeFill="accent4" w:themeFillTint="66"/>
      </w:tcPr>
    </w:tblStylePr>
    <w:tblStylePr w:type="band1Horz">
      <w:tblPr/>
      <w:tcPr>
        <w:shd w:val="clear" w:color="auto" w:fill="79CDEE"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semiHidden/>
    <w:unhideWhenUsed/>
    <w:rsid w:val="002C2563"/>
    <w:pPr>
      <w:spacing w:after="0" w:line="240" w:lineRule="auto"/>
    </w:pPr>
    <w:rPr>
      <w:color w:val="000000" w:themeColor="text1"/>
    </w:rPr>
    <w:tblPr>
      <w:tblStyleRowBandSize w:val="1"/>
      <w:tblStyleColBandSize w:val="1"/>
      <w:tblBorders>
        <w:top w:val="single" w:sz="24" w:space="0" w:color="6FB344" w:themeColor="accent6"/>
        <w:left w:val="single" w:sz="4" w:space="0" w:color="E3584E" w:themeColor="accent5"/>
        <w:bottom w:val="single" w:sz="4" w:space="0" w:color="E3584E" w:themeColor="accent5"/>
        <w:right w:val="single" w:sz="4" w:space="0" w:color="E3584E" w:themeColor="accent5"/>
        <w:insideH w:val="single" w:sz="4" w:space="0" w:color="FFFFFF" w:themeColor="background1"/>
        <w:insideV w:val="single" w:sz="4" w:space="0" w:color="FFFFFF" w:themeColor="background1"/>
      </w:tblBorders>
    </w:tblPr>
    <w:tcPr>
      <w:shd w:val="clear" w:color="auto" w:fill="FCEEED" w:themeFill="accent5" w:themeFillTint="19"/>
    </w:tcPr>
    <w:tblStylePr w:type="firstRow">
      <w:rPr>
        <w:b/>
        <w:bCs/>
      </w:rPr>
      <w:tblPr/>
      <w:tcPr>
        <w:tcBorders>
          <w:top w:val="nil"/>
          <w:left w:val="nil"/>
          <w:bottom w:val="single" w:sz="24" w:space="0" w:color="6FB34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E2119" w:themeFill="accent5" w:themeFillShade="99"/>
      </w:tcPr>
    </w:tblStylePr>
    <w:tblStylePr w:type="firstCol">
      <w:rPr>
        <w:color w:val="FFFFFF" w:themeColor="background1"/>
      </w:rPr>
      <w:tblPr/>
      <w:tcPr>
        <w:tcBorders>
          <w:top w:val="nil"/>
          <w:left w:val="nil"/>
          <w:bottom w:val="nil"/>
          <w:right w:val="nil"/>
          <w:insideH w:val="single" w:sz="4" w:space="0" w:color="9E2119" w:themeColor="accent5" w:themeShade="99"/>
          <w:insideV w:val="nil"/>
        </w:tcBorders>
        <w:shd w:val="clear" w:color="auto" w:fill="9E211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9E2119" w:themeFill="accent5" w:themeFillShade="99"/>
      </w:tcPr>
    </w:tblStylePr>
    <w:tblStylePr w:type="band1Vert">
      <w:tblPr/>
      <w:tcPr>
        <w:shd w:val="clear" w:color="auto" w:fill="F3BCB8" w:themeFill="accent5" w:themeFillTint="66"/>
      </w:tcPr>
    </w:tblStylePr>
    <w:tblStylePr w:type="band1Horz">
      <w:tblPr/>
      <w:tcPr>
        <w:shd w:val="clear" w:color="auto" w:fill="F1ABA6"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semiHidden/>
    <w:unhideWhenUsed/>
    <w:rsid w:val="002C2563"/>
    <w:pPr>
      <w:spacing w:after="0" w:line="240" w:lineRule="auto"/>
    </w:pPr>
    <w:rPr>
      <w:color w:val="000000" w:themeColor="text1"/>
    </w:rPr>
    <w:tblPr>
      <w:tblStyleRowBandSize w:val="1"/>
      <w:tblStyleColBandSize w:val="1"/>
      <w:tblBorders>
        <w:top w:val="single" w:sz="24" w:space="0" w:color="E3584E" w:themeColor="accent5"/>
        <w:left w:val="single" w:sz="4" w:space="0" w:color="6FB344" w:themeColor="accent6"/>
        <w:bottom w:val="single" w:sz="4" w:space="0" w:color="6FB344" w:themeColor="accent6"/>
        <w:right w:val="single" w:sz="4" w:space="0" w:color="6FB344" w:themeColor="accent6"/>
        <w:insideH w:val="single" w:sz="4" w:space="0" w:color="FFFFFF" w:themeColor="background1"/>
        <w:insideV w:val="single" w:sz="4" w:space="0" w:color="FFFFFF" w:themeColor="background1"/>
      </w:tblBorders>
    </w:tblPr>
    <w:tcPr>
      <w:shd w:val="clear" w:color="auto" w:fill="F0F8EC" w:themeFill="accent6" w:themeFillTint="19"/>
    </w:tcPr>
    <w:tblStylePr w:type="firstRow">
      <w:rPr>
        <w:b/>
        <w:bCs/>
      </w:rPr>
      <w:tblPr/>
      <w:tcPr>
        <w:tcBorders>
          <w:top w:val="nil"/>
          <w:left w:val="nil"/>
          <w:bottom w:val="single" w:sz="24" w:space="0" w:color="E3584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26B28" w:themeFill="accent6" w:themeFillShade="99"/>
      </w:tcPr>
    </w:tblStylePr>
    <w:tblStylePr w:type="firstCol">
      <w:rPr>
        <w:color w:val="FFFFFF" w:themeColor="background1"/>
      </w:rPr>
      <w:tblPr/>
      <w:tcPr>
        <w:tcBorders>
          <w:top w:val="nil"/>
          <w:left w:val="nil"/>
          <w:bottom w:val="nil"/>
          <w:right w:val="nil"/>
          <w:insideH w:val="single" w:sz="4" w:space="0" w:color="426B28" w:themeColor="accent6" w:themeShade="99"/>
          <w:insideV w:val="nil"/>
        </w:tcBorders>
        <w:shd w:val="clear" w:color="auto" w:fill="426B2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26B28" w:themeFill="accent6" w:themeFillShade="99"/>
      </w:tcPr>
    </w:tblStylePr>
    <w:tblStylePr w:type="band1Vert">
      <w:tblPr/>
      <w:tcPr>
        <w:shd w:val="clear" w:color="auto" w:fill="C4E2B2" w:themeFill="accent6" w:themeFillTint="66"/>
      </w:tcPr>
    </w:tblStylePr>
    <w:tblStylePr w:type="band1Horz">
      <w:tblPr/>
      <w:tcPr>
        <w:shd w:val="clear" w:color="auto" w:fill="B6DBA0" w:themeFill="accent6" w:themeFillTint="7F"/>
      </w:tcPr>
    </w:tblStylePr>
    <w:tblStylePr w:type="neCell">
      <w:rPr>
        <w:color w:val="000000" w:themeColor="text1"/>
      </w:rPr>
    </w:tblStylePr>
    <w:tblStylePr w:type="nwCell">
      <w:rPr>
        <w:color w:val="000000" w:themeColor="text1"/>
      </w:rPr>
    </w:tblStylePr>
  </w:style>
  <w:style w:type="character" w:styleId="Refdecomentario">
    <w:name w:val="annotation reference"/>
    <w:basedOn w:val="Fuentedeprrafopredeter"/>
    <w:uiPriority w:val="99"/>
    <w:semiHidden/>
    <w:unhideWhenUsed/>
    <w:rsid w:val="002C2563"/>
    <w:rPr>
      <w:sz w:val="22"/>
      <w:szCs w:val="16"/>
    </w:rPr>
  </w:style>
  <w:style w:type="paragraph" w:styleId="Textocomentario">
    <w:name w:val="annotation text"/>
    <w:basedOn w:val="Normal"/>
    <w:link w:val="TextocomentarioCar"/>
    <w:uiPriority w:val="99"/>
    <w:semiHidden/>
    <w:unhideWhenUsed/>
    <w:rsid w:val="002C2563"/>
    <w:pPr>
      <w:spacing w:line="240" w:lineRule="auto"/>
    </w:pPr>
    <w:rPr>
      <w:szCs w:val="20"/>
    </w:rPr>
  </w:style>
  <w:style w:type="character" w:customStyle="1" w:styleId="TextocomentarioCar">
    <w:name w:val="Texto comentario Car"/>
    <w:basedOn w:val="Fuentedeprrafopredeter"/>
    <w:link w:val="Textocomentario"/>
    <w:uiPriority w:val="99"/>
    <w:semiHidden/>
    <w:rsid w:val="002C2563"/>
    <w:rPr>
      <w:szCs w:val="20"/>
    </w:rPr>
  </w:style>
  <w:style w:type="paragraph" w:styleId="Asuntodelcomentario">
    <w:name w:val="annotation subject"/>
    <w:basedOn w:val="Textocomentario"/>
    <w:next w:val="Textocomentario"/>
    <w:link w:val="AsuntodelcomentarioCar"/>
    <w:uiPriority w:val="99"/>
    <w:semiHidden/>
    <w:unhideWhenUsed/>
    <w:rsid w:val="002C2563"/>
    <w:rPr>
      <w:b/>
      <w:bCs/>
    </w:rPr>
  </w:style>
  <w:style w:type="character" w:customStyle="1" w:styleId="AsuntodelcomentarioCar">
    <w:name w:val="Asunto del comentario Car"/>
    <w:basedOn w:val="TextocomentarioCar"/>
    <w:link w:val="Asuntodelcomentario"/>
    <w:uiPriority w:val="99"/>
    <w:semiHidden/>
    <w:rsid w:val="002C2563"/>
    <w:rPr>
      <w:b/>
      <w:bCs/>
      <w:szCs w:val="20"/>
    </w:rPr>
  </w:style>
  <w:style w:type="table" w:styleId="Listaoscura">
    <w:name w:val="Dark List"/>
    <w:basedOn w:val="Tablanormal"/>
    <w:uiPriority w:val="70"/>
    <w:semiHidden/>
    <w:unhideWhenUsed/>
    <w:rsid w:val="002C256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semiHidden/>
    <w:unhideWhenUsed/>
    <w:rsid w:val="002C2563"/>
    <w:pPr>
      <w:spacing w:after="0" w:line="240" w:lineRule="auto"/>
    </w:pPr>
    <w:rPr>
      <w:color w:val="FFFFFF" w:themeColor="background1"/>
    </w:rPr>
    <w:tblPr>
      <w:tblStyleRowBandSize w:val="1"/>
      <w:tblStyleColBandSize w:val="1"/>
    </w:tblPr>
    <w:tcPr>
      <w:shd w:val="clear" w:color="auto" w:fill="17AE9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B564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1826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1826C" w:themeFill="accent1" w:themeFillShade="BF"/>
      </w:tcPr>
    </w:tblStylePr>
    <w:tblStylePr w:type="band1Vert">
      <w:tblPr/>
      <w:tcPr>
        <w:tcBorders>
          <w:top w:val="nil"/>
          <w:left w:val="nil"/>
          <w:bottom w:val="nil"/>
          <w:right w:val="nil"/>
          <w:insideH w:val="nil"/>
          <w:insideV w:val="nil"/>
        </w:tcBorders>
        <w:shd w:val="clear" w:color="auto" w:fill="11826C" w:themeFill="accent1" w:themeFillShade="BF"/>
      </w:tcPr>
    </w:tblStylePr>
    <w:tblStylePr w:type="band1Horz">
      <w:tblPr/>
      <w:tcPr>
        <w:tcBorders>
          <w:top w:val="nil"/>
          <w:left w:val="nil"/>
          <w:bottom w:val="nil"/>
          <w:right w:val="nil"/>
          <w:insideH w:val="nil"/>
          <w:insideV w:val="nil"/>
        </w:tcBorders>
        <w:shd w:val="clear" w:color="auto" w:fill="11826C" w:themeFill="accent1" w:themeFillShade="BF"/>
      </w:tcPr>
    </w:tblStylePr>
  </w:style>
  <w:style w:type="table" w:styleId="Listaoscura-nfasis2">
    <w:name w:val="Dark List Accent 2"/>
    <w:basedOn w:val="Tablanormal"/>
    <w:uiPriority w:val="70"/>
    <w:semiHidden/>
    <w:unhideWhenUsed/>
    <w:rsid w:val="002C2563"/>
    <w:pPr>
      <w:spacing w:after="0" w:line="240" w:lineRule="auto"/>
    </w:pPr>
    <w:rPr>
      <w:color w:val="FFFFFF" w:themeColor="background1"/>
    </w:rPr>
    <w:tblPr>
      <w:tblStyleRowBandSize w:val="1"/>
      <w:tblStyleColBandSize w:val="1"/>
    </w:tblPr>
    <w:tcPr>
      <w:shd w:val="clear" w:color="auto" w:fill="F7A23F"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4520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DE7B09"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DE7B09" w:themeFill="accent2" w:themeFillShade="BF"/>
      </w:tcPr>
    </w:tblStylePr>
    <w:tblStylePr w:type="band1Vert">
      <w:tblPr/>
      <w:tcPr>
        <w:tcBorders>
          <w:top w:val="nil"/>
          <w:left w:val="nil"/>
          <w:bottom w:val="nil"/>
          <w:right w:val="nil"/>
          <w:insideH w:val="nil"/>
          <w:insideV w:val="nil"/>
        </w:tcBorders>
        <w:shd w:val="clear" w:color="auto" w:fill="DE7B09" w:themeFill="accent2" w:themeFillShade="BF"/>
      </w:tcPr>
    </w:tblStylePr>
    <w:tblStylePr w:type="band1Horz">
      <w:tblPr/>
      <w:tcPr>
        <w:tcBorders>
          <w:top w:val="nil"/>
          <w:left w:val="nil"/>
          <w:bottom w:val="nil"/>
          <w:right w:val="nil"/>
          <w:insideH w:val="nil"/>
          <w:insideV w:val="nil"/>
        </w:tcBorders>
        <w:shd w:val="clear" w:color="auto" w:fill="DE7B09" w:themeFill="accent2" w:themeFillShade="BF"/>
      </w:tcPr>
    </w:tblStylePr>
  </w:style>
  <w:style w:type="table" w:styleId="Listaoscura-nfasis3">
    <w:name w:val="Dark List Accent 3"/>
    <w:basedOn w:val="Tablanormal"/>
    <w:uiPriority w:val="70"/>
    <w:semiHidden/>
    <w:unhideWhenUsed/>
    <w:rsid w:val="002C2563"/>
    <w:pPr>
      <w:spacing w:after="0" w:line="240" w:lineRule="auto"/>
    </w:pPr>
    <w:rPr>
      <w:color w:val="FFFFFF" w:themeColor="background1"/>
    </w:rPr>
    <w:tblPr>
      <w:tblStyleRowBandSize w:val="1"/>
      <w:tblStyleColBandSize w:val="1"/>
    </w:tblPr>
    <w:tcPr>
      <w:shd w:val="clear" w:color="auto" w:fill="6F7E84"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3E4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35E62"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35E62" w:themeFill="accent3" w:themeFillShade="BF"/>
      </w:tcPr>
    </w:tblStylePr>
    <w:tblStylePr w:type="band1Vert">
      <w:tblPr/>
      <w:tcPr>
        <w:tcBorders>
          <w:top w:val="nil"/>
          <w:left w:val="nil"/>
          <w:bottom w:val="nil"/>
          <w:right w:val="nil"/>
          <w:insideH w:val="nil"/>
          <w:insideV w:val="nil"/>
        </w:tcBorders>
        <w:shd w:val="clear" w:color="auto" w:fill="535E62" w:themeFill="accent3" w:themeFillShade="BF"/>
      </w:tcPr>
    </w:tblStylePr>
    <w:tblStylePr w:type="band1Horz">
      <w:tblPr/>
      <w:tcPr>
        <w:tcBorders>
          <w:top w:val="nil"/>
          <w:left w:val="nil"/>
          <w:bottom w:val="nil"/>
          <w:right w:val="nil"/>
          <w:insideH w:val="nil"/>
          <w:insideV w:val="nil"/>
        </w:tcBorders>
        <w:shd w:val="clear" w:color="auto" w:fill="535E62" w:themeFill="accent3" w:themeFillShade="BF"/>
      </w:tcPr>
    </w:tblStylePr>
  </w:style>
  <w:style w:type="table" w:styleId="Listaoscura-nfasis4">
    <w:name w:val="Dark List Accent 4"/>
    <w:basedOn w:val="Tablanormal"/>
    <w:uiPriority w:val="70"/>
    <w:semiHidden/>
    <w:unhideWhenUsed/>
    <w:rsid w:val="002C2563"/>
    <w:pPr>
      <w:spacing w:after="0" w:line="240" w:lineRule="auto"/>
    </w:pPr>
    <w:rPr>
      <w:color w:val="FFFFFF" w:themeColor="background1"/>
    </w:rPr>
    <w:tblPr>
      <w:tblStyleRowBandSize w:val="1"/>
      <w:tblStyleColBandSize w:val="1"/>
    </w:tblPr>
    <w:tcPr>
      <w:shd w:val="clear" w:color="auto" w:fill="178DBB"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B455C"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1698B"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1698B" w:themeFill="accent4" w:themeFillShade="BF"/>
      </w:tcPr>
    </w:tblStylePr>
    <w:tblStylePr w:type="band1Vert">
      <w:tblPr/>
      <w:tcPr>
        <w:tcBorders>
          <w:top w:val="nil"/>
          <w:left w:val="nil"/>
          <w:bottom w:val="nil"/>
          <w:right w:val="nil"/>
          <w:insideH w:val="nil"/>
          <w:insideV w:val="nil"/>
        </w:tcBorders>
        <w:shd w:val="clear" w:color="auto" w:fill="11698B" w:themeFill="accent4" w:themeFillShade="BF"/>
      </w:tcPr>
    </w:tblStylePr>
    <w:tblStylePr w:type="band1Horz">
      <w:tblPr/>
      <w:tcPr>
        <w:tcBorders>
          <w:top w:val="nil"/>
          <w:left w:val="nil"/>
          <w:bottom w:val="nil"/>
          <w:right w:val="nil"/>
          <w:insideH w:val="nil"/>
          <w:insideV w:val="nil"/>
        </w:tcBorders>
        <w:shd w:val="clear" w:color="auto" w:fill="11698B" w:themeFill="accent4" w:themeFillShade="BF"/>
      </w:tcPr>
    </w:tblStylePr>
  </w:style>
  <w:style w:type="table" w:styleId="Listaoscura-nfasis5">
    <w:name w:val="Dark List Accent 5"/>
    <w:basedOn w:val="Tablanormal"/>
    <w:uiPriority w:val="70"/>
    <w:semiHidden/>
    <w:unhideWhenUsed/>
    <w:rsid w:val="002C2563"/>
    <w:pPr>
      <w:spacing w:after="0" w:line="240" w:lineRule="auto"/>
    </w:pPr>
    <w:rPr>
      <w:color w:val="FFFFFF" w:themeColor="background1"/>
    </w:rPr>
    <w:tblPr>
      <w:tblStyleRowBandSize w:val="1"/>
      <w:tblStyleColBandSize w:val="1"/>
    </w:tblPr>
    <w:tcPr>
      <w:shd w:val="clear" w:color="auto" w:fill="E3584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1C14"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C52A1F"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C52A1F" w:themeFill="accent5" w:themeFillShade="BF"/>
      </w:tcPr>
    </w:tblStylePr>
    <w:tblStylePr w:type="band1Vert">
      <w:tblPr/>
      <w:tcPr>
        <w:tcBorders>
          <w:top w:val="nil"/>
          <w:left w:val="nil"/>
          <w:bottom w:val="nil"/>
          <w:right w:val="nil"/>
          <w:insideH w:val="nil"/>
          <w:insideV w:val="nil"/>
        </w:tcBorders>
        <w:shd w:val="clear" w:color="auto" w:fill="C52A1F" w:themeFill="accent5" w:themeFillShade="BF"/>
      </w:tcPr>
    </w:tblStylePr>
    <w:tblStylePr w:type="band1Horz">
      <w:tblPr/>
      <w:tcPr>
        <w:tcBorders>
          <w:top w:val="nil"/>
          <w:left w:val="nil"/>
          <w:bottom w:val="nil"/>
          <w:right w:val="nil"/>
          <w:insideH w:val="nil"/>
          <w:insideV w:val="nil"/>
        </w:tcBorders>
        <w:shd w:val="clear" w:color="auto" w:fill="C52A1F" w:themeFill="accent5" w:themeFillShade="BF"/>
      </w:tcPr>
    </w:tblStylePr>
  </w:style>
  <w:style w:type="table" w:styleId="Listaoscura-nfasis6">
    <w:name w:val="Dark List Accent 6"/>
    <w:basedOn w:val="Tablanormal"/>
    <w:uiPriority w:val="70"/>
    <w:semiHidden/>
    <w:unhideWhenUsed/>
    <w:rsid w:val="002C2563"/>
    <w:pPr>
      <w:spacing w:after="0" w:line="240" w:lineRule="auto"/>
    </w:pPr>
    <w:rPr>
      <w:color w:val="FFFFFF" w:themeColor="background1"/>
    </w:rPr>
    <w:tblPr>
      <w:tblStyleRowBandSize w:val="1"/>
      <w:tblStyleColBandSize w:val="1"/>
    </w:tblPr>
    <w:tcPr>
      <w:shd w:val="clear" w:color="auto" w:fill="6FB344"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922"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2863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28633" w:themeFill="accent6" w:themeFillShade="BF"/>
      </w:tcPr>
    </w:tblStylePr>
    <w:tblStylePr w:type="band1Vert">
      <w:tblPr/>
      <w:tcPr>
        <w:tcBorders>
          <w:top w:val="nil"/>
          <w:left w:val="nil"/>
          <w:bottom w:val="nil"/>
          <w:right w:val="nil"/>
          <w:insideH w:val="nil"/>
          <w:insideV w:val="nil"/>
        </w:tcBorders>
        <w:shd w:val="clear" w:color="auto" w:fill="528633" w:themeFill="accent6" w:themeFillShade="BF"/>
      </w:tcPr>
    </w:tblStylePr>
    <w:tblStylePr w:type="band1Horz">
      <w:tblPr/>
      <w:tcPr>
        <w:tcBorders>
          <w:top w:val="nil"/>
          <w:left w:val="nil"/>
          <w:bottom w:val="nil"/>
          <w:right w:val="nil"/>
          <w:insideH w:val="nil"/>
          <w:insideV w:val="nil"/>
        </w:tcBorders>
        <w:shd w:val="clear" w:color="auto" w:fill="528633" w:themeFill="accent6" w:themeFillShade="BF"/>
      </w:tcPr>
    </w:tblStylePr>
  </w:style>
  <w:style w:type="paragraph" w:styleId="Mapadeldocumento">
    <w:name w:val="Document Map"/>
    <w:basedOn w:val="Normal"/>
    <w:link w:val="MapadeldocumentoCar"/>
    <w:uiPriority w:val="99"/>
    <w:semiHidden/>
    <w:unhideWhenUsed/>
    <w:rsid w:val="002C2563"/>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2C2563"/>
    <w:rPr>
      <w:rFonts w:ascii="Segoe UI" w:hAnsi="Segoe UI" w:cs="Segoe UI"/>
      <w:szCs w:val="16"/>
    </w:rPr>
  </w:style>
  <w:style w:type="paragraph" w:styleId="Firmadecorreoelectrnico">
    <w:name w:val="E-mail Signature"/>
    <w:basedOn w:val="Normal"/>
    <w:link w:val="FirmadecorreoelectrnicoCar"/>
    <w:uiPriority w:val="99"/>
    <w:semiHidden/>
    <w:unhideWhenUsed/>
    <w:rsid w:val="002C2563"/>
    <w:pPr>
      <w:spacing w:after="0" w:line="240" w:lineRule="auto"/>
    </w:pPr>
  </w:style>
  <w:style w:type="character" w:customStyle="1" w:styleId="FirmadecorreoelectrnicoCar">
    <w:name w:val="Firma de correo electrónico Car"/>
    <w:basedOn w:val="Fuentedeprrafopredeter"/>
    <w:link w:val="Firmadecorreoelectrnico"/>
    <w:uiPriority w:val="99"/>
    <w:semiHidden/>
    <w:rsid w:val="002C2563"/>
  </w:style>
  <w:style w:type="character" w:styleId="nfasis">
    <w:name w:val="Emphasis"/>
    <w:basedOn w:val="Fuentedeprrafopredeter"/>
    <w:uiPriority w:val="20"/>
    <w:semiHidden/>
    <w:unhideWhenUsed/>
    <w:qFormat/>
    <w:rsid w:val="002C2563"/>
    <w:rPr>
      <w:i/>
      <w:iCs/>
    </w:rPr>
  </w:style>
  <w:style w:type="character" w:styleId="Refdenotaalfinal">
    <w:name w:val="endnote reference"/>
    <w:basedOn w:val="Fuentedeprrafopredeter"/>
    <w:uiPriority w:val="99"/>
    <w:semiHidden/>
    <w:unhideWhenUsed/>
    <w:rsid w:val="002C2563"/>
    <w:rPr>
      <w:vertAlign w:val="superscript"/>
    </w:rPr>
  </w:style>
  <w:style w:type="paragraph" w:styleId="Textonotaalfinal">
    <w:name w:val="endnote text"/>
    <w:basedOn w:val="Normal"/>
    <w:link w:val="TextonotaalfinalCar"/>
    <w:uiPriority w:val="99"/>
    <w:semiHidden/>
    <w:unhideWhenUsed/>
    <w:rsid w:val="002C2563"/>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2C2563"/>
    <w:rPr>
      <w:szCs w:val="20"/>
    </w:rPr>
  </w:style>
  <w:style w:type="paragraph" w:styleId="Direccinsobre">
    <w:name w:val="envelope address"/>
    <w:basedOn w:val="Normal"/>
    <w:uiPriority w:val="99"/>
    <w:semiHidden/>
    <w:unhideWhenUsed/>
    <w:rsid w:val="002C2563"/>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Remitedesobre">
    <w:name w:val="envelope return"/>
    <w:basedOn w:val="Normal"/>
    <w:uiPriority w:val="99"/>
    <w:semiHidden/>
    <w:unhideWhenUsed/>
    <w:rsid w:val="002C2563"/>
    <w:pPr>
      <w:spacing w:after="0" w:line="240" w:lineRule="auto"/>
    </w:pPr>
    <w:rPr>
      <w:rFonts w:asciiTheme="majorHAnsi" w:eastAsiaTheme="majorEastAsia" w:hAnsiTheme="majorHAnsi" w:cstheme="majorBidi"/>
      <w:szCs w:val="20"/>
    </w:rPr>
  </w:style>
  <w:style w:type="character" w:styleId="Hipervnculovisitado">
    <w:name w:val="FollowedHyperlink"/>
    <w:basedOn w:val="Fuentedeprrafopredeter"/>
    <w:uiPriority w:val="99"/>
    <w:semiHidden/>
    <w:unhideWhenUsed/>
    <w:rsid w:val="002C2563"/>
    <w:rPr>
      <w:color w:val="885BA2" w:themeColor="followedHyperlink"/>
      <w:u w:val="single"/>
    </w:rPr>
  </w:style>
  <w:style w:type="character" w:styleId="Refdenotaalpie">
    <w:name w:val="footnote reference"/>
    <w:basedOn w:val="Fuentedeprrafopredeter"/>
    <w:uiPriority w:val="99"/>
    <w:semiHidden/>
    <w:unhideWhenUsed/>
    <w:rsid w:val="002C2563"/>
    <w:rPr>
      <w:vertAlign w:val="superscript"/>
    </w:rPr>
  </w:style>
  <w:style w:type="paragraph" w:styleId="Textonotapie">
    <w:name w:val="footnote text"/>
    <w:basedOn w:val="Normal"/>
    <w:link w:val="TextonotapieCar"/>
    <w:uiPriority w:val="99"/>
    <w:semiHidden/>
    <w:unhideWhenUsed/>
    <w:rsid w:val="002C2563"/>
    <w:pPr>
      <w:spacing w:after="0" w:line="240" w:lineRule="auto"/>
    </w:pPr>
    <w:rPr>
      <w:szCs w:val="20"/>
    </w:rPr>
  </w:style>
  <w:style w:type="character" w:customStyle="1" w:styleId="TextonotapieCar">
    <w:name w:val="Texto nota pie Car"/>
    <w:basedOn w:val="Fuentedeprrafopredeter"/>
    <w:link w:val="Textonotapie"/>
    <w:uiPriority w:val="99"/>
    <w:semiHidden/>
    <w:rsid w:val="002C2563"/>
    <w:rPr>
      <w:szCs w:val="20"/>
    </w:rPr>
  </w:style>
  <w:style w:type="table" w:styleId="Tabladecuadrcula1clara">
    <w:name w:val="Grid Table 1 Light"/>
    <w:basedOn w:val="Tablanormal"/>
    <w:uiPriority w:val="46"/>
    <w:rsid w:val="002C256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1clara-nfasis1">
    <w:name w:val="Grid Table 1 Light Accent 1"/>
    <w:basedOn w:val="Tablanormal"/>
    <w:uiPriority w:val="46"/>
    <w:rsid w:val="002C2563"/>
    <w:pPr>
      <w:spacing w:after="0" w:line="240" w:lineRule="auto"/>
    </w:pPr>
    <w:tblPr>
      <w:tblStyleRowBandSize w:val="1"/>
      <w:tblStyleColBandSize w:val="1"/>
      <w:tblBorders>
        <w:top w:val="single" w:sz="4" w:space="0" w:color="90F0DE" w:themeColor="accent1" w:themeTint="66"/>
        <w:left w:val="single" w:sz="4" w:space="0" w:color="90F0DE" w:themeColor="accent1" w:themeTint="66"/>
        <w:bottom w:val="single" w:sz="4" w:space="0" w:color="90F0DE" w:themeColor="accent1" w:themeTint="66"/>
        <w:right w:val="single" w:sz="4" w:space="0" w:color="90F0DE" w:themeColor="accent1" w:themeTint="66"/>
        <w:insideH w:val="single" w:sz="4" w:space="0" w:color="90F0DE" w:themeColor="accent1" w:themeTint="66"/>
        <w:insideV w:val="single" w:sz="4" w:space="0" w:color="90F0DE" w:themeColor="accent1" w:themeTint="66"/>
      </w:tblBorders>
    </w:tblPr>
    <w:tblStylePr w:type="firstRow">
      <w:rPr>
        <w:b/>
        <w:bCs/>
      </w:rPr>
      <w:tblPr/>
      <w:tcPr>
        <w:tcBorders>
          <w:bottom w:val="single" w:sz="12" w:space="0" w:color="58E9CD" w:themeColor="accent1" w:themeTint="99"/>
        </w:tcBorders>
      </w:tcPr>
    </w:tblStylePr>
    <w:tblStylePr w:type="lastRow">
      <w:rPr>
        <w:b/>
        <w:bCs/>
      </w:rPr>
      <w:tblPr/>
      <w:tcPr>
        <w:tcBorders>
          <w:top w:val="double" w:sz="2" w:space="0" w:color="58E9CD" w:themeColor="accent1" w:themeTint="99"/>
        </w:tcBorders>
      </w:tcPr>
    </w:tblStylePr>
    <w:tblStylePr w:type="firstCol">
      <w:rPr>
        <w:b/>
        <w:bCs/>
      </w:rPr>
    </w:tblStylePr>
    <w:tblStylePr w:type="lastCol">
      <w:rPr>
        <w:b/>
        <w:bCs/>
      </w:rPr>
    </w:tblStylePr>
  </w:style>
  <w:style w:type="table" w:styleId="Tabladecuadrcula1Claro-nfasis2">
    <w:name w:val="Grid Table 1 Light Accent 2"/>
    <w:basedOn w:val="Tablanormal"/>
    <w:uiPriority w:val="46"/>
    <w:rsid w:val="002C2563"/>
    <w:pPr>
      <w:spacing w:after="0" w:line="240" w:lineRule="auto"/>
    </w:pPr>
    <w:tblPr>
      <w:tblStyleRowBandSize w:val="1"/>
      <w:tblStyleColBandSize w:val="1"/>
      <w:tblBorders>
        <w:top w:val="single" w:sz="4" w:space="0" w:color="FBD9B2" w:themeColor="accent2" w:themeTint="66"/>
        <w:left w:val="single" w:sz="4" w:space="0" w:color="FBD9B2" w:themeColor="accent2" w:themeTint="66"/>
        <w:bottom w:val="single" w:sz="4" w:space="0" w:color="FBD9B2" w:themeColor="accent2" w:themeTint="66"/>
        <w:right w:val="single" w:sz="4" w:space="0" w:color="FBD9B2" w:themeColor="accent2" w:themeTint="66"/>
        <w:insideH w:val="single" w:sz="4" w:space="0" w:color="FBD9B2" w:themeColor="accent2" w:themeTint="66"/>
        <w:insideV w:val="single" w:sz="4" w:space="0" w:color="FBD9B2" w:themeColor="accent2" w:themeTint="66"/>
      </w:tblBorders>
    </w:tblPr>
    <w:tblStylePr w:type="firstRow">
      <w:rPr>
        <w:b/>
        <w:bCs/>
      </w:rPr>
      <w:tblPr/>
      <w:tcPr>
        <w:tcBorders>
          <w:bottom w:val="single" w:sz="12" w:space="0" w:color="FAC78B" w:themeColor="accent2" w:themeTint="99"/>
        </w:tcBorders>
      </w:tcPr>
    </w:tblStylePr>
    <w:tblStylePr w:type="lastRow">
      <w:rPr>
        <w:b/>
        <w:bCs/>
      </w:rPr>
      <w:tblPr/>
      <w:tcPr>
        <w:tcBorders>
          <w:top w:val="double" w:sz="2" w:space="0" w:color="FAC78B" w:themeColor="accent2" w:themeTint="99"/>
        </w:tcBorders>
      </w:tcPr>
    </w:tblStylePr>
    <w:tblStylePr w:type="firstCol">
      <w:rPr>
        <w:b/>
        <w:bCs/>
      </w:rPr>
    </w:tblStylePr>
    <w:tblStylePr w:type="lastCol">
      <w:rPr>
        <w:b/>
        <w:bCs/>
      </w:rPr>
    </w:tblStylePr>
  </w:style>
  <w:style w:type="table" w:styleId="Tabladecuadrcula1clara-nfasis3">
    <w:name w:val="Grid Table 1 Light Accent 3"/>
    <w:basedOn w:val="Tablanormal"/>
    <w:uiPriority w:val="46"/>
    <w:rsid w:val="002C2563"/>
    <w:pPr>
      <w:spacing w:after="0" w:line="240" w:lineRule="auto"/>
    </w:pPr>
    <w:tblPr>
      <w:tblStyleRowBandSize w:val="1"/>
      <w:tblStyleColBandSize w:val="1"/>
      <w:tblBorders>
        <w:top w:val="single" w:sz="4" w:space="0" w:color="C4CBCE" w:themeColor="accent3" w:themeTint="66"/>
        <w:left w:val="single" w:sz="4" w:space="0" w:color="C4CBCE" w:themeColor="accent3" w:themeTint="66"/>
        <w:bottom w:val="single" w:sz="4" w:space="0" w:color="C4CBCE" w:themeColor="accent3" w:themeTint="66"/>
        <w:right w:val="single" w:sz="4" w:space="0" w:color="C4CBCE" w:themeColor="accent3" w:themeTint="66"/>
        <w:insideH w:val="single" w:sz="4" w:space="0" w:color="C4CBCE" w:themeColor="accent3" w:themeTint="66"/>
        <w:insideV w:val="single" w:sz="4" w:space="0" w:color="C4CBCE" w:themeColor="accent3" w:themeTint="66"/>
      </w:tblBorders>
    </w:tblPr>
    <w:tblStylePr w:type="firstRow">
      <w:rPr>
        <w:b/>
        <w:bCs/>
      </w:rPr>
      <w:tblPr/>
      <w:tcPr>
        <w:tcBorders>
          <w:bottom w:val="single" w:sz="12" w:space="0" w:color="A7B1B5" w:themeColor="accent3" w:themeTint="99"/>
        </w:tcBorders>
      </w:tcPr>
    </w:tblStylePr>
    <w:tblStylePr w:type="lastRow">
      <w:rPr>
        <w:b/>
        <w:bCs/>
      </w:rPr>
      <w:tblPr/>
      <w:tcPr>
        <w:tcBorders>
          <w:top w:val="double" w:sz="2" w:space="0" w:color="A7B1B5" w:themeColor="accent3" w:themeTint="99"/>
        </w:tcBorders>
      </w:tcPr>
    </w:tblStylePr>
    <w:tblStylePr w:type="firstCol">
      <w:rPr>
        <w:b/>
        <w:bCs/>
      </w:rPr>
    </w:tblStylePr>
    <w:tblStylePr w:type="lastCol">
      <w:rPr>
        <w:b/>
        <w:bCs/>
      </w:rPr>
    </w:tblStylePr>
  </w:style>
  <w:style w:type="table" w:styleId="Tabladecuadrcula1clara-nfasis4">
    <w:name w:val="Grid Table 1 Light Accent 4"/>
    <w:basedOn w:val="Tablanormal"/>
    <w:uiPriority w:val="46"/>
    <w:rsid w:val="002C2563"/>
    <w:pPr>
      <w:spacing w:after="0" w:line="240" w:lineRule="auto"/>
    </w:pPr>
    <w:tblPr>
      <w:tblStyleRowBandSize w:val="1"/>
      <w:tblStyleColBandSize w:val="1"/>
      <w:tblBorders>
        <w:top w:val="single" w:sz="4" w:space="0" w:color="94D7F1" w:themeColor="accent4" w:themeTint="66"/>
        <w:left w:val="single" w:sz="4" w:space="0" w:color="94D7F1" w:themeColor="accent4" w:themeTint="66"/>
        <w:bottom w:val="single" w:sz="4" w:space="0" w:color="94D7F1" w:themeColor="accent4" w:themeTint="66"/>
        <w:right w:val="single" w:sz="4" w:space="0" w:color="94D7F1" w:themeColor="accent4" w:themeTint="66"/>
        <w:insideH w:val="single" w:sz="4" w:space="0" w:color="94D7F1" w:themeColor="accent4" w:themeTint="66"/>
        <w:insideV w:val="single" w:sz="4" w:space="0" w:color="94D7F1" w:themeColor="accent4" w:themeTint="66"/>
      </w:tblBorders>
    </w:tblPr>
    <w:tblStylePr w:type="firstRow">
      <w:rPr>
        <w:b/>
        <w:bCs/>
      </w:rPr>
      <w:tblPr/>
      <w:tcPr>
        <w:tcBorders>
          <w:bottom w:val="single" w:sz="12" w:space="0" w:color="5EC3EB" w:themeColor="accent4" w:themeTint="99"/>
        </w:tcBorders>
      </w:tcPr>
    </w:tblStylePr>
    <w:tblStylePr w:type="lastRow">
      <w:rPr>
        <w:b/>
        <w:bCs/>
      </w:rPr>
      <w:tblPr/>
      <w:tcPr>
        <w:tcBorders>
          <w:top w:val="double" w:sz="2" w:space="0" w:color="5EC3EB" w:themeColor="accent4" w:themeTint="99"/>
        </w:tcBorders>
      </w:tcPr>
    </w:tblStylePr>
    <w:tblStylePr w:type="firstCol">
      <w:rPr>
        <w:b/>
        <w:bCs/>
      </w:rPr>
    </w:tblStylePr>
    <w:tblStylePr w:type="lastCol">
      <w:rPr>
        <w:b/>
        <w:bCs/>
      </w:rPr>
    </w:tblStylePr>
  </w:style>
  <w:style w:type="table" w:styleId="Tabladecuadrcula1clara-nfasis5">
    <w:name w:val="Grid Table 1 Light Accent 5"/>
    <w:basedOn w:val="Tablanormal"/>
    <w:uiPriority w:val="46"/>
    <w:rsid w:val="002C2563"/>
    <w:pPr>
      <w:spacing w:after="0" w:line="240" w:lineRule="auto"/>
    </w:pPr>
    <w:tblPr>
      <w:tblStyleRowBandSize w:val="1"/>
      <w:tblStyleColBandSize w:val="1"/>
      <w:tblBorders>
        <w:top w:val="single" w:sz="4" w:space="0" w:color="F3BCB8" w:themeColor="accent5" w:themeTint="66"/>
        <w:left w:val="single" w:sz="4" w:space="0" w:color="F3BCB8" w:themeColor="accent5" w:themeTint="66"/>
        <w:bottom w:val="single" w:sz="4" w:space="0" w:color="F3BCB8" w:themeColor="accent5" w:themeTint="66"/>
        <w:right w:val="single" w:sz="4" w:space="0" w:color="F3BCB8" w:themeColor="accent5" w:themeTint="66"/>
        <w:insideH w:val="single" w:sz="4" w:space="0" w:color="F3BCB8" w:themeColor="accent5" w:themeTint="66"/>
        <w:insideV w:val="single" w:sz="4" w:space="0" w:color="F3BCB8" w:themeColor="accent5" w:themeTint="66"/>
      </w:tblBorders>
    </w:tblPr>
    <w:tblStylePr w:type="firstRow">
      <w:rPr>
        <w:b/>
        <w:bCs/>
      </w:rPr>
      <w:tblPr/>
      <w:tcPr>
        <w:tcBorders>
          <w:bottom w:val="single" w:sz="12" w:space="0" w:color="EE9A94" w:themeColor="accent5" w:themeTint="99"/>
        </w:tcBorders>
      </w:tcPr>
    </w:tblStylePr>
    <w:tblStylePr w:type="lastRow">
      <w:rPr>
        <w:b/>
        <w:bCs/>
      </w:rPr>
      <w:tblPr/>
      <w:tcPr>
        <w:tcBorders>
          <w:top w:val="double" w:sz="2" w:space="0" w:color="EE9A94" w:themeColor="accent5" w:themeTint="99"/>
        </w:tcBorders>
      </w:tcPr>
    </w:tblStylePr>
    <w:tblStylePr w:type="firstCol">
      <w:rPr>
        <w:b/>
        <w:bCs/>
      </w:rPr>
    </w:tblStylePr>
    <w:tblStylePr w:type="lastCol">
      <w:rPr>
        <w:b/>
        <w:bCs/>
      </w:rPr>
    </w:tblStylePr>
  </w:style>
  <w:style w:type="table" w:styleId="Tabladecuadrcula1clara-nfasis6">
    <w:name w:val="Grid Table 1 Light Accent 6"/>
    <w:basedOn w:val="Tablanormal"/>
    <w:uiPriority w:val="46"/>
    <w:rsid w:val="002C2563"/>
    <w:pPr>
      <w:spacing w:after="0" w:line="240" w:lineRule="auto"/>
    </w:pPr>
    <w:tblPr>
      <w:tblStyleRowBandSize w:val="1"/>
      <w:tblStyleColBandSize w:val="1"/>
      <w:tblBorders>
        <w:top w:val="single" w:sz="4" w:space="0" w:color="C4E2B2" w:themeColor="accent6" w:themeTint="66"/>
        <w:left w:val="single" w:sz="4" w:space="0" w:color="C4E2B2" w:themeColor="accent6" w:themeTint="66"/>
        <w:bottom w:val="single" w:sz="4" w:space="0" w:color="C4E2B2" w:themeColor="accent6" w:themeTint="66"/>
        <w:right w:val="single" w:sz="4" w:space="0" w:color="C4E2B2" w:themeColor="accent6" w:themeTint="66"/>
        <w:insideH w:val="single" w:sz="4" w:space="0" w:color="C4E2B2" w:themeColor="accent6" w:themeTint="66"/>
        <w:insideV w:val="single" w:sz="4" w:space="0" w:color="C4E2B2" w:themeColor="accent6" w:themeTint="66"/>
      </w:tblBorders>
    </w:tblPr>
    <w:tblStylePr w:type="firstRow">
      <w:rPr>
        <w:b/>
        <w:bCs/>
      </w:rPr>
      <w:tblPr/>
      <w:tcPr>
        <w:tcBorders>
          <w:bottom w:val="single" w:sz="12" w:space="0" w:color="A7D38C" w:themeColor="accent6" w:themeTint="99"/>
        </w:tcBorders>
      </w:tcPr>
    </w:tblStylePr>
    <w:tblStylePr w:type="lastRow">
      <w:rPr>
        <w:b/>
        <w:bCs/>
      </w:rPr>
      <w:tblPr/>
      <w:tcPr>
        <w:tcBorders>
          <w:top w:val="double" w:sz="2" w:space="0" w:color="A7D38C" w:themeColor="accent6"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2C256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2-nfasis1">
    <w:name w:val="Grid Table 2 Accent 1"/>
    <w:basedOn w:val="Tablanormal"/>
    <w:uiPriority w:val="47"/>
    <w:rsid w:val="002C2563"/>
    <w:pPr>
      <w:spacing w:after="0" w:line="240" w:lineRule="auto"/>
    </w:pPr>
    <w:tblPr>
      <w:tblStyleRowBandSize w:val="1"/>
      <w:tblStyleColBandSize w:val="1"/>
      <w:tblBorders>
        <w:top w:val="single" w:sz="2" w:space="0" w:color="58E9CD" w:themeColor="accent1" w:themeTint="99"/>
        <w:bottom w:val="single" w:sz="2" w:space="0" w:color="58E9CD" w:themeColor="accent1" w:themeTint="99"/>
        <w:insideH w:val="single" w:sz="2" w:space="0" w:color="58E9CD" w:themeColor="accent1" w:themeTint="99"/>
        <w:insideV w:val="single" w:sz="2" w:space="0" w:color="58E9CD" w:themeColor="accent1" w:themeTint="99"/>
      </w:tblBorders>
    </w:tblPr>
    <w:tblStylePr w:type="firstRow">
      <w:rPr>
        <w:b/>
        <w:bCs/>
      </w:rPr>
      <w:tblPr/>
      <w:tcPr>
        <w:tcBorders>
          <w:top w:val="nil"/>
          <w:bottom w:val="single" w:sz="12" w:space="0" w:color="58E9CD" w:themeColor="accent1" w:themeTint="99"/>
          <w:insideH w:val="nil"/>
          <w:insideV w:val="nil"/>
        </w:tcBorders>
        <w:shd w:val="clear" w:color="auto" w:fill="FFFFFF" w:themeFill="background1"/>
      </w:tcPr>
    </w:tblStylePr>
    <w:tblStylePr w:type="lastRow">
      <w:rPr>
        <w:b/>
        <w:bCs/>
      </w:rPr>
      <w:tblPr/>
      <w:tcPr>
        <w:tcBorders>
          <w:top w:val="double" w:sz="2" w:space="0" w:color="58E9CD"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7F7EE" w:themeFill="accent1" w:themeFillTint="33"/>
      </w:tcPr>
    </w:tblStylePr>
    <w:tblStylePr w:type="band1Horz">
      <w:tblPr/>
      <w:tcPr>
        <w:shd w:val="clear" w:color="auto" w:fill="C7F7EE" w:themeFill="accent1" w:themeFillTint="33"/>
      </w:tcPr>
    </w:tblStylePr>
  </w:style>
  <w:style w:type="table" w:styleId="Tabladecuadrcula2-nfasis2">
    <w:name w:val="Grid Table 2 Accent 2"/>
    <w:basedOn w:val="Tablanormal"/>
    <w:uiPriority w:val="47"/>
    <w:rsid w:val="002C2563"/>
    <w:pPr>
      <w:spacing w:after="0" w:line="240" w:lineRule="auto"/>
    </w:pPr>
    <w:tblPr>
      <w:tblStyleRowBandSize w:val="1"/>
      <w:tblStyleColBandSize w:val="1"/>
      <w:tblBorders>
        <w:top w:val="single" w:sz="2" w:space="0" w:color="FAC78B" w:themeColor="accent2" w:themeTint="99"/>
        <w:bottom w:val="single" w:sz="2" w:space="0" w:color="FAC78B" w:themeColor="accent2" w:themeTint="99"/>
        <w:insideH w:val="single" w:sz="2" w:space="0" w:color="FAC78B" w:themeColor="accent2" w:themeTint="99"/>
        <w:insideV w:val="single" w:sz="2" w:space="0" w:color="FAC78B" w:themeColor="accent2" w:themeTint="99"/>
      </w:tblBorders>
    </w:tblPr>
    <w:tblStylePr w:type="firstRow">
      <w:rPr>
        <w:b/>
        <w:bCs/>
      </w:rPr>
      <w:tblPr/>
      <w:tcPr>
        <w:tcBorders>
          <w:top w:val="nil"/>
          <w:bottom w:val="single" w:sz="12" w:space="0" w:color="FAC78B" w:themeColor="accent2" w:themeTint="99"/>
          <w:insideH w:val="nil"/>
          <w:insideV w:val="nil"/>
        </w:tcBorders>
        <w:shd w:val="clear" w:color="auto" w:fill="FFFFFF" w:themeFill="background1"/>
      </w:tcPr>
    </w:tblStylePr>
    <w:tblStylePr w:type="lastRow">
      <w:rPr>
        <w:b/>
        <w:bCs/>
      </w:rPr>
      <w:tblPr/>
      <w:tcPr>
        <w:tcBorders>
          <w:top w:val="double" w:sz="2" w:space="0" w:color="FAC78B"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CD8" w:themeFill="accent2" w:themeFillTint="33"/>
      </w:tcPr>
    </w:tblStylePr>
    <w:tblStylePr w:type="band1Horz">
      <w:tblPr/>
      <w:tcPr>
        <w:shd w:val="clear" w:color="auto" w:fill="FDECD8" w:themeFill="accent2" w:themeFillTint="33"/>
      </w:tcPr>
    </w:tblStylePr>
  </w:style>
  <w:style w:type="table" w:styleId="Tabladecuadrcula2-nfasis3">
    <w:name w:val="Grid Table 2 Accent 3"/>
    <w:basedOn w:val="Tablanormal"/>
    <w:uiPriority w:val="47"/>
    <w:rsid w:val="002C2563"/>
    <w:pPr>
      <w:spacing w:after="0" w:line="240" w:lineRule="auto"/>
    </w:pPr>
    <w:tblPr>
      <w:tblStyleRowBandSize w:val="1"/>
      <w:tblStyleColBandSize w:val="1"/>
      <w:tblBorders>
        <w:top w:val="single" w:sz="2" w:space="0" w:color="A7B1B5" w:themeColor="accent3" w:themeTint="99"/>
        <w:bottom w:val="single" w:sz="2" w:space="0" w:color="A7B1B5" w:themeColor="accent3" w:themeTint="99"/>
        <w:insideH w:val="single" w:sz="2" w:space="0" w:color="A7B1B5" w:themeColor="accent3" w:themeTint="99"/>
        <w:insideV w:val="single" w:sz="2" w:space="0" w:color="A7B1B5" w:themeColor="accent3" w:themeTint="99"/>
      </w:tblBorders>
    </w:tblPr>
    <w:tblStylePr w:type="firstRow">
      <w:rPr>
        <w:b/>
        <w:bCs/>
      </w:rPr>
      <w:tblPr/>
      <w:tcPr>
        <w:tcBorders>
          <w:top w:val="nil"/>
          <w:bottom w:val="single" w:sz="12" w:space="0" w:color="A7B1B5" w:themeColor="accent3" w:themeTint="99"/>
          <w:insideH w:val="nil"/>
          <w:insideV w:val="nil"/>
        </w:tcBorders>
        <w:shd w:val="clear" w:color="auto" w:fill="FFFFFF" w:themeFill="background1"/>
      </w:tcPr>
    </w:tblStylePr>
    <w:tblStylePr w:type="lastRow">
      <w:rPr>
        <w:b/>
        <w:bCs/>
      </w:rPr>
      <w:tblPr/>
      <w:tcPr>
        <w:tcBorders>
          <w:top w:val="double" w:sz="2" w:space="0" w:color="A7B1B5"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1E5E6" w:themeFill="accent3" w:themeFillTint="33"/>
      </w:tcPr>
    </w:tblStylePr>
    <w:tblStylePr w:type="band1Horz">
      <w:tblPr/>
      <w:tcPr>
        <w:shd w:val="clear" w:color="auto" w:fill="E1E5E6" w:themeFill="accent3" w:themeFillTint="33"/>
      </w:tcPr>
    </w:tblStylePr>
  </w:style>
  <w:style w:type="table" w:styleId="Tabladecuadrcula2-nfasis4">
    <w:name w:val="Grid Table 2 Accent 4"/>
    <w:basedOn w:val="Tablanormal"/>
    <w:uiPriority w:val="47"/>
    <w:rsid w:val="002C2563"/>
    <w:pPr>
      <w:spacing w:after="0" w:line="240" w:lineRule="auto"/>
    </w:pPr>
    <w:tblPr>
      <w:tblStyleRowBandSize w:val="1"/>
      <w:tblStyleColBandSize w:val="1"/>
      <w:tblBorders>
        <w:top w:val="single" w:sz="2" w:space="0" w:color="5EC3EB" w:themeColor="accent4" w:themeTint="99"/>
        <w:bottom w:val="single" w:sz="2" w:space="0" w:color="5EC3EB" w:themeColor="accent4" w:themeTint="99"/>
        <w:insideH w:val="single" w:sz="2" w:space="0" w:color="5EC3EB" w:themeColor="accent4" w:themeTint="99"/>
        <w:insideV w:val="single" w:sz="2" w:space="0" w:color="5EC3EB" w:themeColor="accent4" w:themeTint="99"/>
      </w:tblBorders>
    </w:tblPr>
    <w:tblStylePr w:type="firstRow">
      <w:rPr>
        <w:b/>
        <w:bCs/>
      </w:rPr>
      <w:tblPr/>
      <w:tcPr>
        <w:tcBorders>
          <w:top w:val="nil"/>
          <w:bottom w:val="single" w:sz="12" w:space="0" w:color="5EC3EB" w:themeColor="accent4" w:themeTint="99"/>
          <w:insideH w:val="nil"/>
          <w:insideV w:val="nil"/>
        </w:tcBorders>
        <w:shd w:val="clear" w:color="auto" w:fill="FFFFFF" w:themeFill="background1"/>
      </w:tcPr>
    </w:tblStylePr>
    <w:tblStylePr w:type="lastRow">
      <w:rPr>
        <w:b/>
        <w:bCs/>
      </w:rPr>
      <w:tblPr/>
      <w:tcPr>
        <w:tcBorders>
          <w:top w:val="double" w:sz="2" w:space="0" w:color="5EC3EB"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9EBF8" w:themeFill="accent4" w:themeFillTint="33"/>
      </w:tcPr>
    </w:tblStylePr>
    <w:tblStylePr w:type="band1Horz">
      <w:tblPr/>
      <w:tcPr>
        <w:shd w:val="clear" w:color="auto" w:fill="C9EBF8" w:themeFill="accent4" w:themeFillTint="33"/>
      </w:tcPr>
    </w:tblStylePr>
  </w:style>
  <w:style w:type="table" w:styleId="Tabladecuadrcula2-nfasis5">
    <w:name w:val="Grid Table 2 Accent 5"/>
    <w:basedOn w:val="Tablanormal"/>
    <w:uiPriority w:val="47"/>
    <w:rsid w:val="002C2563"/>
    <w:pPr>
      <w:spacing w:after="0" w:line="240" w:lineRule="auto"/>
    </w:pPr>
    <w:tblPr>
      <w:tblStyleRowBandSize w:val="1"/>
      <w:tblStyleColBandSize w:val="1"/>
      <w:tblBorders>
        <w:top w:val="single" w:sz="2" w:space="0" w:color="EE9A94" w:themeColor="accent5" w:themeTint="99"/>
        <w:bottom w:val="single" w:sz="2" w:space="0" w:color="EE9A94" w:themeColor="accent5" w:themeTint="99"/>
        <w:insideH w:val="single" w:sz="2" w:space="0" w:color="EE9A94" w:themeColor="accent5" w:themeTint="99"/>
        <w:insideV w:val="single" w:sz="2" w:space="0" w:color="EE9A94" w:themeColor="accent5" w:themeTint="99"/>
      </w:tblBorders>
    </w:tblPr>
    <w:tblStylePr w:type="firstRow">
      <w:rPr>
        <w:b/>
        <w:bCs/>
      </w:rPr>
      <w:tblPr/>
      <w:tcPr>
        <w:tcBorders>
          <w:top w:val="nil"/>
          <w:bottom w:val="single" w:sz="12" w:space="0" w:color="EE9A94" w:themeColor="accent5" w:themeTint="99"/>
          <w:insideH w:val="nil"/>
          <w:insideV w:val="nil"/>
        </w:tcBorders>
        <w:shd w:val="clear" w:color="auto" w:fill="FFFFFF" w:themeFill="background1"/>
      </w:tcPr>
    </w:tblStylePr>
    <w:tblStylePr w:type="lastRow">
      <w:rPr>
        <w:b/>
        <w:bCs/>
      </w:rPr>
      <w:tblPr/>
      <w:tcPr>
        <w:tcBorders>
          <w:top w:val="double" w:sz="2" w:space="0" w:color="EE9A9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DDDB" w:themeFill="accent5" w:themeFillTint="33"/>
      </w:tcPr>
    </w:tblStylePr>
    <w:tblStylePr w:type="band1Horz">
      <w:tblPr/>
      <w:tcPr>
        <w:shd w:val="clear" w:color="auto" w:fill="F9DDDB" w:themeFill="accent5" w:themeFillTint="33"/>
      </w:tcPr>
    </w:tblStylePr>
  </w:style>
  <w:style w:type="table" w:styleId="Tabladecuadrcula2-nfasis6">
    <w:name w:val="Grid Table 2 Accent 6"/>
    <w:basedOn w:val="Tablanormal"/>
    <w:uiPriority w:val="47"/>
    <w:rsid w:val="002C2563"/>
    <w:pPr>
      <w:spacing w:after="0" w:line="240" w:lineRule="auto"/>
    </w:pPr>
    <w:tblPr>
      <w:tblStyleRowBandSize w:val="1"/>
      <w:tblStyleColBandSize w:val="1"/>
      <w:tblBorders>
        <w:top w:val="single" w:sz="2" w:space="0" w:color="A7D38C" w:themeColor="accent6" w:themeTint="99"/>
        <w:bottom w:val="single" w:sz="2" w:space="0" w:color="A7D38C" w:themeColor="accent6" w:themeTint="99"/>
        <w:insideH w:val="single" w:sz="2" w:space="0" w:color="A7D38C" w:themeColor="accent6" w:themeTint="99"/>
        <w:insideV w:val="single" w:sz="2" w:space="0" w:color="A7D38C" w:themeColor="accent6" w:themeTint="99"/>
      </w:tblBorders>
    </w:tblPr>
    <w:tblStylePr w:type="firstRow">
      <w:rPr>
        <w:b/>
        <w:bCs/>
      </w:rPr>
      <w:tblPr/>
      <w:tcPr>
        <w:tcBorders>
          <w:top w:val="nil"/>
          <w:bottom w:val="single" w:sz="12" w:space="0" w:color="A7D38C" w:themeColor="accent6" w:themeTint="99"/>
          <w:insideH w:val="nil"/>
          <w:insideV w:val="nil"/>
        </w:tcBorders>
        <w:shd w:val="clear" w:color="auto" w:fill="FFFFFF" w:themeFill="background1"/>
      </w:tcPr>
    </w:tblStylePr>
    <w:tblStylePr w:type="lastRow">
      <w:rPr>
        <w:b/>
        <w:bCs/>
      </w:rPr>
      <w:tblPr/>
      <w:tcPr>
        <w:tcBorders>
          <w:top w:val="double" w:sz="2" w:space="0" w:color="A7D38C"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1F0D8" w:themeFill="accent6" w:themeFillTint="33"/>
      </w:tcPr>
    </w:tblStylePr>
    <w:tblStylePr w:type="band1Horz">
      <w:tblPr/>
      <w:tcPr>
        <w:shd w:val="clear" w:color="auto" w:fill="E1F0D8" w:themeFill="accent6" w:themeFillTint="33"/>
      </w:tcPr>
    </w:tblStylePr>
  </w:style>
  <w:style w:type="table" w:styleId="Tabladecuadrcula3">
    <w:name w:val="Grid Table 3"/>
    <w:basedOn w:val="Tablanormal"/>
    <w:uiPriority w:val="48"/>
    <w:rsid w:val="002C256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3-nfasis1">
    <w:name w:val="Grid Table 3 Accent 1"/>
    <w:basedOn w:val="Tablanormal"/>
    <w:uiPriority w:val="48"/>
    <w:rsid w:val="002C2563"/>
    <w:pPr>
      <w:spacing w:after="0" w:line="240" w:lineRule="auto"/>
    </w:pPr>
    <w:tblPr>
      <w:tblStyleRowBandSize w:val="1"/>
      <w:tblStyleColBandSize w:val="1"/>
      <w:tblBorders>
        <w:top w:val="single" w:sz="4" w:space="0" w:color="58E9CD" w:themeColor="accent1" w:themeTint="99"/>
        <w:left w:val="single" w:sz="4" w:space="0" w:color="58E9CD" w:themeColor="accent1" w:themeTint="99"/>
        <w:bottom w:val="single" w:sz="4" w:space="0" w:color="58E9CD" w:themeColor="accent1" w:themeTint="99"/>
        <w:right w:val="single" w:sz="4" w:space="0" w:color="58E9CD" w:themeColor="accent1" w:themeTint="99"/>
        <w:insideH w:val="single" w:sz="4" w:space="0" w:color="58E9CD" w:themeColor="accent1" w:themeTint="99"/>
        <w:insideV w:val="single" w:sz="4" w:space="0" w:color="58E9C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7F7EE" w:themeFill="accent1" w:themeFillTint="33"/>
      </w:tcPr>
    </w:tblStylePr>
    <w:tblStylePr w:type="band1Horz">
      <w:tblPr/>
      <w:tcPr>
        <w:shd w:val="clear" w:color="auto" w:fill="C7F7EE" w:themeFill="accent1" w:themeFillTint="33"/>
      </w:tcPr>
    </w:tblStylePr>
    <w:tblStylePr w:type="neCell">
      <w:tblPr/>
      <w:tcPr>
        <w:tcBorders>
          <w:bottom w:val="single" w:sz="4" w:space="0" w:color="58E9CD" w:themeColor="accent1" w:themeTint="99"/>
        </w:tcBorders>
      </w:tcPr>
    </w:tblStylePr>
    <w:tblStylePr w:type="nwCell">
      <w:tblPr/>
      <w:tcPr>
        <w:tcBorders>
          <w:bottom w:val="single" w:sz="4" w:space="0" w:color="58E9CD" w:themeColor="accent1" w:themeTint="99"/>
        </w:tcBorders>
      </w:tcPr>
    </w:tblStylePr>
    <w:tblStylePr w:type="seCell">
      <w:tblPr/>
      <w:tcPr>
        <w:tcBorders>
          <w:top w:val="single" w:sz="4" w:space="0" w:color="58E9CD" w:themeColor="accent1" w:themeTint="99"/>
        </w:tcBorders>
      </w:tcPr>
    </w:tblStylePr>
    <w:tblStylePr w:type="swCell">
      <w:tblPr/>
      <w:tcPr>
        <w:tcBorders>
          <w:top w:val="single" w:sz="4" w:space="0" w:color="58E9CD" w:themeColor="accent1" w:themeTint="99"/>
        </w:tcBorders>
      </w:tcPr>
    </w:tblStylePr>
  </w:style>
  <w:style w:type="table" w:styleId="Tabladecuadrcula3-nfasis2">
    <w:name w:val="Grid Table 3 Accent 2"/>
    <w:basedOn w:val="Tablanormal"/>
    <w:uiPriority w:val="48"/>
    <w:rsid w:val="002C2563"/>
    <w:pPr>
      <w:spacing w:after="0" w:line="240" w:lineRule="auto"/>
    </w:pPr>
    <w:tblPr>
      <w:tblStyleRowBandSize w:val="1"/>
      <w:tblStyleColBandSize w:val="1"/>
      <w:tblBorders>
        <w:top w:val="single" w:sz="4" w:space="0" w:color="FAC78B" w:themeColor="accent2" w:themeTint="99"/>
        <w:left w:val="single" w:sz="4" w:space="0" w:color="FAC78B" w:themeColor="accent2" w:themeTint="99"/>
        <w:bottom w:val="single" w:sz="4" w:space="0" w:color="FAC78B" w:themeColor="accent2" w:themeTint="99"/>
        <w:right w:val="single" w:sz="4" w:space="0" w:color="FAC78B" w:themeColor="accent2" w:themeTint="99"/>
        <w:insideH w:val="single" w:sz="4" w:space="0" w:color="FAC78B" w:themeColor="accent2" w:themeTint="99"/>
        <w:insideV w:val="single" w:sz="4" w:space="0" w:color="FAC78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CD8" w:themeFill="accent2" w:themeFillTint="33"/>
      </w:tcPr>
    </w:tblStylePr>
    <w:tblStylePr w:type="band1Horz">
      <w:tblPr/>
      <w:tcPr>
        <w:shd w:val="clear" w:color="auto" w:fill="FDECD8" w:themeFill="accent2" w:themeFillTint="33"/>
      </w:tcPr>
    </w:tblStylePr>
    <w:tblStylePr w:type="neCell">
      <w:tblPr/>
      <w:tcPr>
        <w:tcBorders>
          <w:bottom w:val="single" w:sz="4" w:space="0" w:color="FAC78B" w:themeColor="accent2" w:themeTint="99"/>
        </w:tcBorders>
      </w:tcPr>
    </w:tblStylePr>
    <w:tblStylePr w:type="nwCell">
      <w:tblPr/>
      <w:tcPr>
        <w:tcBorders>
          <w:bottom w:val="single" w:sz="4" w:space="0" w:color="FAC78B" w:themeColor="accent2" w:themeTint="99"/>
        </w:tcBorders>
      </w:tcPr>
    </w:tblStylePr>
    <w:tblStylePr w:type="seCell">
      <w:tblPr/>
      <w:tcPr>
        <w:tcBorders>
          <w:top w:val="single" w:sz="4" w:space="0" w:color="FAC78B" w:themeColor="accent2" w:themeTint="99"/>
        </w:tcBorders>
      </w:tcPr>
    </w:tblStylePr>
    <w:tblStylePr w:type="swCell">
      <w:tblPr/>
      <w:tcPr>
        <w:tcBorders>
          <w:top w:val="single" w:sz="4" w:space="0" w:color="FAC78B" w:themeColor="accent2" w:themeTint="99"/>
        </w:tcBorders>
      </w:tcPr>
    </w:tblStylePr>
  </w:style>
  <w:style w:type="table" w:styleId="Tabladecuadrcula3-nfasis3">
    <w:name w:val="Grid Table 3 Accent 3"/>
    <w:basedOn w:val="Tablanormal"/>
    <w:uiPriority w:val="48"/>
    <w:rsid w:val="002C2563"/>
    <w:pPr>
      <w:spacing w:after="0" w:line="240" w:lineRule="auto"/>
    </w:pPr>
    <w:tblPr>
      <w:tblStyleRowBandSize w:val="1"/>
      <w:tblStyleColBandSize w:val="1"/>
      <w:tblBorders>
        <w:top w:val="single" w:sz="4" w:space="0" w:color="A7B1B5" w:themeColor="accent3" w:themeTint="99"/>
        <w:left w:val="single" w:sz="4" w:space="0" w:color="A7B1B5" w:themeColor="accent3" w:themeTint="99"/>
        <w:bottom w:val="single" w:sz="4" w:space="0" w:color="A7B1B5" w:themeColor="accent3" w:themeTint="99"/>
        <w:right w:val="single" w:sz="4" w:space="0" w:color="A7B1B5" w:themeColor="accent3" w:themeTint="99"/>
        <w:insideH w:val="single" w:sz="4" w:space="0" w:color="A7B1B5" w:themeColor="accent3" w:themeTint="99"/>
        <w:insideV w:val="single" w:sz="4" w:space="0" w:color="A7B1B5"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E5E6" w:themeFill="accent3" w:themeFillTint="33"/>
      </w:tcPr>
    </w:tblStylePr>
    <w:tblStylePr w:type="band1Horz">
      <w:tblPr/>
      <w:tcPr>
        <w:shd w:val="clear" w:color="auto" w:fill="E1E5E6" w:themeFill="accent3" w:themeFillTint="33"/>
      </w:tcPr>
    </w:tblStylePr>
    <w:tblStylePr w:type="neCell">
      <w:tblPr/>
      <w:tcPr>
        <w:tcBorders>
          <w:bottom w:val="single" w:sz="4" w:space="0" w:color="A7B1B5" w:themeColor="accent3" w:themeTint="99"/>
        </w:tcBorders>
      </w:tcPr>
    </w:tblStylePr>
    <w:tblStylePr w:type="nwCell">
      <w:tblPr/>
      <w:tcPr>
        <w:tcBorders>
          <w:bottom w:val="single" w:sz="4" w:space="0" w:color="A7B1B5" w:themeColor="accent3" w:themeTint="99"/>
        </w:tcBorders>
      </w:tcPr>
    </w:tblStylePr>
    <w:tblStylePr w:type="seCell">
      <w:tblPr/>
      <w:tcPr>
        <w:tcBorders>
          <w:top w:val="single" w:sz="4" w:space="0" w:color="A7B1B5" w:themeColor="accent3" w:themeTint="99"/>
        </w:tcBorders>
      </w:tcPr>
    </w:tblStylePr>
    <w:tblStylePr w:type="swCell">
      <w:tblPr/>
      <w:tcPr>
        <w:tcBorders>
          <w:top w:val="single" w:sz="4" w:space="0" w:color="A7B1B5" w:themeColor="accent3" w:themeTint="99"/>
        </w:tcBorders>
      </w:tcPr>
    </w:tblStylePr>
  </w:style>
  <w:style w:type="table" w:styleId="Tabladecuadrcula3-nfasis4">
    <w:name w:val="Grid Table 3 Accent 4"/>
    <w:basedOn w:val="Tablanormal"/>
    <w:uiPriority w:val="48"/>
    <w:rsid w:val="002C2563"/>
    <w:pPr>
      <w:spacing w:after="0" w:line="240" w:lineRule="auto"/>
    </w:pPr>
    <w:tblPr>
      <w:tblStyleRowBandSize w:val="1"/>
      <w:tblStyleColBandSize w:val="1"/>
      <w:tblBorders>
        <w:top w:val="single" w:sz="4" w:space="0" w:color="5EC3EB" w:themeColor="accent4" w:themeTint="99"/>
        <w:left w:val="single" w:sz="4" w:space="0" w:color="5EC3EB" w:themeColor="accent4" w:themeTint="99"/>
        <w:bottom w:val="single" w:sz="4" w:space="0" w:color="5EC3EB" w:themeColor="accent4" w:themeTint="99"/>
        <w:right w:val="single" w:sz="4" w:space="0" w:color="5EC3EB" w:themeColor="accent4" w:themeTint="99"/>
        <w:insideH w:val="single" w:sz="4" w:space="0" w:color="5EC3EB" w:themeColor="accent4" w:themeTint="99"/>
        <w:insideV w:val="single" w:sz="4" w:space="0" w:color="5EC3E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EBF8" w:themeFill="accent4" w:themeFillTint="33"/>
      </w:tcPr>
    </w:tblStylePr>
    <w:tblStylePr w:type="band1Horz">
      <w:tblPr/>
      <w:tcPr>
        <w:shd w:val="clear" w:color="auto" w:fill="C9EBF8" w:themeFill="accent4" w:themeFillTint="33"/>
      </w:tcPr>
    </w:tblStylePr>
    <w:tblStylePr w:type="neCell">
      <w:tblPr/>
      <w:tcPr>
        <w:tcBorders>
          <w:bottom w:val="single" w:sz="4" w:space="0" w:color="5EC3EB" w:themeColor="accent4" w:themeTint="99"/>
        </w:tcBorders>
      </w:tcPr>
    </w:tblStylePr>
    <w:tblStylePr w:type="nwCell">
      <w:tblPr/>
      <w:tcPr>
        <w:tcBorders>
          <w:bottom w:val="single" w:sz="4" w:space="0" w:color="5EC3EB" w:themeColor="accent4" w:themeTint="99"/>
        </w:tcBorders>
      </w:tcPr>
    </w:tblStylePr>
    <w:tblStylePr w:type="seCell">
      <w:tblPr/>
      <w:tcPr>
        <w:tcBorders>
          <w:top w:val="single" w:sz="4" w:space="0" w:color="5EC3EB" w:themeColor="accent4" w:themeTint="99"/>
        </w:tcBorders>
      </w:tcPr>
    </w:tblStylePr>
    <w:tblStylePr w:type="swCell">
      <w:tblPr/>
      <w:tcPr>
        <w:tcBorders>
          <w:top w:val="single" w:sz="4" w:space="0" w:color="5EC3EB" w:themeColor="accent4" w:themeTint="99"/>
        </w:tcBorders>
      </w:tcPr>
    </w:tblStylePr>
  </w:style>
  <w:style w:type="table" w:styleId="Tabladecuadrcula3-nfasis5">
    <w:name w:val="Grid Table 3 Accent 5"/>
    <w:basedOn w:val="Tablanormal"/>
    <w:uiPriority w:val="48"/>
    <w:rsid w:val="002C2563"/>
    <w:pPr>
      <w:spacing w:after="0" w:line="240" w:lineRule="auto"/>
    </w:pPr>
    <w:tblPr>
      <w:tblStyleRowBandSize w:val="1"/>
      <w:tblStyleColBandSize w:val="1"/>
      <w:tblBorders>
        <w:top w:val="single" w:sz="4" w:space="0" w:color="EE9A94" w:themeColor="accent5" w:themeTint="99"/>
        <w:left w:val="single" w:sz="4" w:space="0" w:color="EE9A94" w:themeColor="accent5" w:themeTint="99"/>
        <w:bottom w:val="single" w:sz="4" w:space="0" w:color="EE9A94" w:themeColor="accent5" w:themeTint="99"/>
        <w:right w:val="single" w:sz="4" w:space="0" w:color="EE9A94" w:themeColor="accent5" w:themeTint="99"/>
        <w:insideH w:val="single" w:sz="4" w:space="0" w:color="EE9A94" w:themeColor="accent5" w:themeTint="99"/>
        <w:insideV w:val="single" w:sz="4" w:space="0" w:color="EE9A9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DDDB" w:themeFill="accent5" w:themeFillTint="33"/>
      </w:tcPr>
    </w:tblStylePr>
    <w:tblStylePr w:type="band1Horz">
      <w:tblPr/>
      <w:tcPr>
        <w:shd w:val="clear" w:color="auto" w:fill="F9DDDB" w:themeFill="accent5" w:themeFillTint="33"/>
      </w:tcPr>
    </w:tblStylePr>
    <w:tblStylePr w:type="neCell">
      <w:tblPr/>
      <w:tcPr>
        <w:tcBorders>
          <w:bottom w:val="single" w:sz="4" w:space="0" w:color="EE9A94" w:themeColor="accent5" w:themeTint="99"/>
        </w:tcBorders>
      </w:tcPr>
    </w:tblStylePr>
    <w:tblStylePr w:type="nwCell">
      <w:tblPr/>
      <w:tcPr>
        <w:tcBorders>
          <w:bottom w:val="single" w:sz="4" w:space="0" w:color="EE9A94" w:themeColor="accent5" w:themeTint="99"/>
        </w:tcBorders>
      </w:tcPr>
    </w:tblStylePr>
    <w:tblStylePr w:type="seCell">
      <w:tblPr/>
      <w:tcPr>
        <w:tcBorders>
          <w:top w:val="single" w:sz="4" w:space="0" w:color="EE9A94" w:themeColor="accent5" w:themeTint="99"/>
        </w:tcBorders>
      </w:tcPr>
    </w:tblStylePr>
    <w:tblStylePr w:type="swCell">
      <w:tblPr/>
      <w:tcPr>
        <w:tcBorders>
          <w:top w:val="single" w:sz="4" w:space="0" w:color="EE9A94" w:themeColor="accent5" w:themeTint="99"/>
        </w:tcBorders>
      </w:tcPr>
    </w:tblStylePr>
  </w:style>
  <w:style w:type="table" w:styleId="Tabladecuadrcula3-nfasis6">
    <w:name w:val="Grid Table 3 Accent 6"/>
    <w:basedOn w:val="Tablanormal"/>
    <w:uiPriority w:val="48"/>
    <w:rsid w:val="002C2563"/>
    <w:pPr>
      <w:spacing w:after="0" w:line="240" w:lineRule="auto"/>
    </w:pPr>
    <w:tblPr>
      <w:tblStyleRowBandSize w:val="1"/>
      <w:tblStyleColBandSize w:val="1"/>
      <w:tblBorders>
        <w:top w:val="single" w:sz="4" w:space="0" w:color="A7D38C" w:themeColor="accent6" w:themeTint="99"/>
        <w:left w:val="single" w:sz="4" w:space="0" w:color="A7D38C" w:themeColor="accent6" w:themeTint="99"/>
        <w:bottom w:val="single" w:sz="4" w:space="0" w:color="A7D38C" w:themeColor="accent6" w:themeTint="99"/>
        <w:right w:val="single" w:sz="4" w:space="0" w:color="A7D38C" w:themeColor="accent6" w:themeTint="99"/>
        <w:insideH w:val="single" w:sz="4" w:space="0" w:color="A7D38C" w:themeColor="accent6" w:themeTint="99"/>
        <w:insideV w:val="single" w:sz="4" w:space="0" w:color="A7D38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F0D8" w:themeFill="accent6" w:themeFillTint="33"/>
      </w:tcPr>
    </w:tblStylePr>
    <w:tblStylePr w:type="band1Horz">
      <w:tblPr/>
      <w:tcPr>
        <w:shd w:val="clear" w:color="auto" w:fill="E1F0D8" w:themeFill="accent6" w:themeFillTint="33"/>
      </w:tcPr>
    </w:tblStylePr>
    <w:tblStylePr w:type="neCell">
      <w:tblPr/>
      <w:tcPr>
        <w:tcBorders>
          <w:bottom w:val="single" w:sz="4" w:space="0" w:color="A7D38C" w:themeColor="accent6" w:themeTint="99"/>
        </w:tcBorders>
      </w:tcPr>
    </w:tblStylePr>
    <w:tblStylePr w:type="nwCell">
      <w:tblPr/>
      <w:tcPr>
        <w:tcBorders>
          <w:bottom w:val="single" w:sz="4" w:space="0" w:color="A7D38C" w:themeColor="accent6" w:themeTint="99"/>
        </w:tcBorders>
      </w:tcPr>
    </w:tblStylePr>
    <w:tblStylePr w:type="seCell">
      <w:tblPr/>
      <w:tcPr>
        <w:tcBorders>
          <w:top w:val="single" w:sz="4" w:space="0" w:color="A7D38C" w:themeColor="accent6" w:themeTint="99"/>
        </w:tcBorders>
      </w:tcPr>
    </w:tblStylePr>
    <w:tblStylePr w:type="swCell">
      <w:tblPr/>
      <w:tcPr>
        <w:tcBorders>
          <w:top w:val="single" w:sz="4" w:space="0" w:color="A7D38C" w:themeColor="accent6" w:themeTint="99"/>
        </w:tcBorders>
      </w:tcPr>
    </w:tblStylePr>
  </w:style>
  <w:style w:type="table" w:styleId="Tabladecuadrcula4">
    <w:name w:val="Grid Table 4"/>
    <w:basedOn w:val="Tablanormal"/>
    <w:uiPriority w:val="49"/>
    <w:rsid w:val="002C256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4-nfasis1">
    <w:name w:val="Grid Table 4 Accent 1"/>
    <w:basedOn w:val="Tablanormal"/>
    <w:uiPriority w:val="49"/>
    <w:rsid w:val="002C2563"/>
    <w:pPr>
      <w:spacing w:after="0" w:line="240" w:lineRule="auto"/>
    </w:pPr>
    <w:tblPr>
      <w:tblStyleRowBandSize w:val="1"/>
      <w:tblStyleColBandSize w:val="1"/>
      <w:tblBorders>
        <w:top w:val="single" w:sz="4" w:space="0" w:color="58E9CD" w:themeColor="accent1" w:themeTint="99"/>
        <w:left w:val="single" w:sz="4" w:space="0" w:color="58E9CD" w:themeColor="accent1" w:themeTint="99"/>
        <w:bottom w:val="single" w:sz="4" w:space="0" w:color="58E9CD" w:themeColor="accent1" w:themeTint="99"/>
        <w:right w:val="single" w:sz="4" w:space="0" w:color="58E9CD" w:themeColor="accent1" w:themeTint="99"/>
        <w:insideH w:val="single" w:sz="4" w:space="0" w:color="58E9CD" w:themeColor="accent1" w:themeTint="99"/>
        <w:insideV w:val="single" w:sz="4" w:space="0" w:color="58E9CD" w:themeColor="accent1" w:themeTint="99"/>
      </w:tblBorders>
    </w:tblPr>
    <w:tblStylePr w:type="firstRow">
      <w:rPr>
        <w:b/>
        <w:bCs/>
        <w:color w:val="FFFFFF" w:themeColor="background1"/>
      </w:rPr>
      <w:tblPr/>
      <w:tcPr>
        <w:tcBorders>
          <w:top w:val="single" w:sz="4" w:space="0" w:color="17AE92" w:themeColor="accent1"/>
          <w:left w:val="single" w:sz="4" w:space="0" w:color="17AE92" w:themeColor="accent1"/>
          <w:bottom w:val="single" w:sz="4" w:space="0" w:color="17AE92" w:themeColor="accent1"/>
          <w:right w:val="single" w:sz="4" w:space="0" w:color="17AE92" w:themeColor="accent1"/>
          <w:insideH w:val="nil"/>
          <w:insideV w:val="nil"/>
        </w:tcBorders>
        <w:shd w:val="clear" w:color="auto" w:fill="17AE92" w:themeFill="accent1"/>
      </w:tcPr>
    </w:tblStylePr>
    <w:tblStylePr w:type="lastRow">
      <w:rPr>
        <w:b/>
        <w:bCs/>
      </w:rPr>
      <w:tblPr/>
      <w:tcPr>
        <w:tcBorders>
          <w:top w:val="double" w:sz="4" w:space="0" w:color="17AE92" w:themeColor="accent1"/>
        </w:tcBorders>
      </w:tcPr>
    </w:tblStylePr>
    <w:tblStylePr w:type="firstCol">
      <w:rPr>
        <w:b/>
        <w:bCs/>
      </w:rPr>
    </w:tblStylePr>
    <w:tblStylePr w:type="lastCol">
      <w:rPr>
        <w:b/>
        <w:bCs/>
      </w:rPr>
    </w:tblStylePr>
    <w:tblStylePr w:type="band1Vert">
      <w:tblPr/>
      <w:tcPr>
        <w:shd w:val="clear" w:color="auto" w:fill="C7F7EE" w:themeFill="accent1" w:themeFillTint="33"/>
      </w:tcPr>
    </w:tblStylePr>
    <w:tblStylePr w:type="band1Horz">
      <w:tblPr/>
      <w:tcPr>
        <w:shd w:val="clear" w:color="auto" w:fill="C7F7EE" w:themeFill="accent1" w:themeFillTint="33"/>
      </w:tcPr>
    </w:tblStylePr>
  </w:style>
  <w:style w:type="table" w:styleId="Tabladecuadrcula4-nfasis2">
    <w:name w:val="Grid Table 4 Accent 2"/>
    <w:basedOn w:val="Tablanormal"/>
    <w:uiPriority w:val="49"/>
    <w:rsid w:val="002C2563"/>
    <w:pPr>
      <w:spacing w:after="0" w:line="240" w:lineRule="auto"/>
    </w:pPr>
    <w:tblPr>
      <w:tblStyleRowBandSize w:val="1"/>
      <w:tblStyleColBandSize w:val="1"/>
      <w:tblBorders>
        <w:top w:val="single" w:sz="4" w:space="0" w:color="FAC78B" w:themeColor="accent2" w:themeTint="99"/>
        <w:left w:val="single" w:sz="4" w:space="0" w:color="FAC78B" w:themeColor="accent2" w:themeTint="99"/>
        <w:bottom w:val="single" w:sz="4" w:space="0" w:color="FAC78B" w:themeColor="accent2" w:themeTint="99"/>
        <w:right w:val="single" w:sz="4" w:space="0" w:color="FAC78B" w:themeColor="accent2" w:themeTint="99"/>
        <w:insideH w:val="single" w:sz="4" w:space="0" w:color="FAC78B" w:themeColor="accent2" w:themeTint="99"/>
        <w:insideV w:val="single" w:sz="4" w:space="0" w:color="FAC78B" w:themeColor="accent2" w:themeTint="99"/>
      </w:tblBorders>
    </w:tblPr>
    <w:tblStylePr w:type="firstRow">
      <w:rPr>
        <w:b/>
        <w:bCs/>
        <w:color w:val="FFFFFF" w:themeColor="background1"/>
      </w:rPr>
      <w:tblPr/>
      <w:tcPr>
        <w:tcBorders>
          <w:top w:val="single" w:sz="4" w:space="0" w:color="F7A23F" w:themeColor="accent2"/>
          <w:left w:val="single" w:sz="4" w:space="0" w:color="F7A23F" w:themeColor="accent2"/>
          <w:bottom w:val="single" w:sz="4" w:space="0" w:color="F7A23F" w:themeColor="accent2"/>
          <w:right w:val="single" w:sz="4" w:space="0" w:color="F7A23F" w:themeColor="accent2"/>
          <w:insideH w:val="nil"/>
          <w:insideV w:val="nil"/>
        </w:tcBorders>
        <w:shd w:val="clear" w:color="auto" w:fill="F7A23F" w:themeFill="accent2"/>
      </w:tcPr>
    </w:tblStylePr>
    <w:tblStylePr w:type="lastRow">
      <w:rPr>
        <w:b/>
        <w:bCs/>
      </w:rPr>
      <w:tblPr/>
      <w:tcPr>
        <w:tcBorders>
          <w:top w:val="double" w:sz="4" w:space="0" w:color="F7A23F" w:themeColor="accent2"/>
        </w:tcBorders>
      </w:tcPr>
    </w:tblStylePr>
    <w:tblStylePr w:type="firstCol">
      <w:rPr>
        <w:b/>
        <w:bCs/>
      </w:rPr>
    </w:tblStylePr>
    <w:tblStylePr w:type="lastCol">
      <w:rPr>
        <w:b/>
        <w:bCs/>
      </w:rPr>
    </w:tblStylePr>
    <w:tblStylePr w:type="band1Vert">
      <w:tblPr/>
      <w:tcPr>
        <w:shd w:val="clear" w:color="auto" w:fill="FDECD8" w:themeFill="accent2" w:themeFillTint="33"/>
      </w:tcPr>
    </w:tblStylePr>
    <w:tblStylePr w:type="band1Horz">
      <w:tblPr/>
      <w:tcPr>
        <w:shd w:val="clear" w:color="auto" w:fill="FDECD8" w:themeFill="accent2" w:themeFillTint="33"/>
      </w:tcPr>
    </w:tblStylePr>
  </w:style>
  <w:style w:type="table" w:styleId="Tabladecuadrcula4-nfasis3">
    <w:name w:val="Grid Table 4 Accent 3"/>
    <w:basedOn w:val="Tablanormal"/>
    <w:uiPriority w:val="49"/>
    <w:rsid w:val="002C2563"/>
    <w:pPr>
      <w:spacing w:after="0" w:line="240" w:lineRule="auto"/>
    </w:pPr>
    <w:tblPr>
      <w:tblStyleRowBandSize w:val="1"/>
      <w:tblStyleColBandSize w:val="1"/>
      <w:tblBorders>
        <w:top w:val="single" w:sz="4" w:space="0" w:color="A7B1B5" w:themeColor="accent3" w:themeTint="99"/>
        <w:left w:val="single" w:sz="4" w:space="0" w:color="A7B1B5" w:themeColor="accent3" w:themeTint="99"/>
        <w:bottom w:val="single" w:sz="4" w:space="0" w:color="A7B1B5" w:themeColor="accent3" w:themeTint="99"/>
        <w:right w:val="single" w:sz="4" w:space="0" w:color="A7B1B5" w:themeColor="accent3" w:themeTint="99"/>
        <w:insideH w:val="single" w:sz="4" w:space="0" w:color="A7B1B5" w:themeColor="accent3" w:themeTint="99"/>
        <w:insideV w:val="single" w:sz="4" w:space="0" w:color="A7B1B5" w:themeColor="accent3" w:themeTint="99"/>
      </w:tblBorders>
    </w:tblPr>
    <w:tblStylePr w:type="firstRow">
      <w:rPr>
        <w:b/>
        <w:bCs/>
        <w:color w:val="FFFFFF" w:themeColor="background1"/>
      </w:rPr>
      <w:tblPr/>
      <w:tcPr>
        <w:tcBorders>
          <w:top w:val="single" w:sz="4" w:space="0" w:color="6F7E84" w:themeColor="accent3"/>
          <w:left w:val="single" w:sz="4" w:space="0" w:color="6F7E84" w:themeColor="accent3"/>
          <w:bottom w:val="single" w:sz="4" w:space="0" w:color="6F7E84" w:themeColor="accent3"/>
          <w:right w:val="single" w:sz="4" w:space="0" w:color="6F7E84" w:themeColor="accent3"/>
          <w:insideH w:val="nil"/>
          <w:insideV w:val="nil"/>
        </w:tcBorders>
        <w:shd w:val="clear" w:color="auto" w:fill="6F7E84" w:themeFill="accent3"/>
      </w:tcPr>
    </w:tblStylePr>
    <w:tblStylePr w:type="lastRow">
      <w:rPr>
        <w:b/>
        <w:bCs/>
      </w:rPr>
      <w:tblPr/>
      <w:tcPr>
        <w:tcBorders>
          <w:top w:val="double" w:sz="4" w:space="0" w:color="6F7E84" w:themeColor="accent3"/>
        </w:tcBorders>
      </w:tcPr>
    </w:tblStylePr>
    <w:tblStylePr w:type="firstCol">
      <w:rPr>
        <w:b/>
        <w:bCs/>
      </w:rPr>
    </w:tblStylePr>
    <w:tblStylePr w:type="lastCol">
      <w:rPr>
        <w:b/>
        <w:bCs/>
      </w:rPr>
    </w:tblStylePr>
    <w:tblStylePr w:type="band1Vert">
      <w:tblPr/>
      <w:tcPr>
        <w:shd w:val="clear" w:color="auto" w:fill="E1E5E6" w:themeFill="accent3" w:themeFillTint="33"/>
      </w:tcPr>
    </w:tblStylePr>
    <w:tblStylePr w:type="band1Horz">
      <w:tblPr/>
      <w:tcPr>
        <w:shd w:val="clear" w:color="auto" w:fill="E1E5E6" w:themeFill="accent3" w:themeFillTint="33"/>
      </w:tcPr>
    </w:tblStylePr>
  </w:style>
  <w:style w:type="table" w:styleId="Tabladecuadrcula4-nfasis4">
    <w:name w:val="Grid Table 4 Accent 4"/>
    <w:basedOn w:val="Tablanormal"/>
    <w:uiPriority w:val="49"/>
    <w:rsid w:val="002C2563"/>
    <w:pPr>
      <w:spacing w:after="0" w:line="240" w:lineRule="auto"/>
    </w:pPr>
    <w:tblPr>
      <w:tblStyleRowBandSize w:val="1"/>
      <w:tblStyleColBandSize w:val="1"/>
      <w:tblBorders>
        <w:top w:val="single" w:sz="4" w:space="0" w:color="5EC3EB" w:themeColor="accent4" w:themeTint="99"/>
        <w:left w:val="single" w:sz="4" w:space="0" w:color="5EC3EB" w:themeColor="accent4" w:themeTint="99"/>
        <w:bottom w:val="single" w:sz="4" w:space="0" w:color="5EC3EB" w:themeColor="accent4" w:themeTint="99"/>
        <w:right w:val="single" w:sz="4" w:space="0" w:color="5EC3EB" w:themeColor="accent4" w:themeTint="99"/>
        <w:insideH w:val="single" w:sz="4" w:space="0" w:color="5EC3EB" w:themeColor="accent4" w:themeTint="99"/>
        <w:insideV w:val="single" w:sz="4" w:space="0" w:color="5EC3EB" w:themeColor="accent4" w:themeTint="99"/>
      </w:tblBorders>
    </w:tblPr>
    <w:tblStylePr w:type="firstRow">
      <w:rPr>
        <w:b/>
        <w:bCs/>
        <w:color w:val="FFFFFF" w:themeColor="background1"/>
      </w:rPr>
      <w:tblPr/>
      <w:tcPr>
        <w:tcBorders>
          <w:top w:val="single" w:sz="4" w:space="0" w:color="178DBB" w:themeColor="accent4"/>
          <w:left w:val="single" w:sz="4" w:space="0" w:color="178DBB" w:themeColor="accent4"/>
          <w:bottom w:val="single" w:sz="4" w:space="0" w:color="178DBB" w:themeColor="accent4"/>
          <w:right w:val="single" w:sz="4" w:space="0" w:color="178DBB" w:themeColor="accent4"/>
          <w:insideH w:val="nil"/>
          <w:insideV w:val="nil"/>
        </w:tcBorders>
        <w:shd w:val="clear" w:color="auto" w:fill="178DBB" w:themeFill="accent4"/>
      </w:tcPr>
    </w:tblStylePr>
    <w:tblStylePr w:type="lastRow">
      <w:rPr>
        <w:b/>
        <w:bCs/>
      </w:rPr>
      <w:tblPr/>
      <w:tcPr>
        <w:tcBorders>
          <w:top w:val="double" w:sz="4" w:space="0" w:color="178DBB" w:themeColor="accent4"/>
        </w:tcBorders>
      </w:tcPr>
    </w:tblStylePr>
    <w:tblStylePr w:type="firstCol">
      <w:rPr>
        <w:b/>
        <w:bCs/>
      </w:rPr>
    </w:tblStylePr>
    <w:tblStylePr w:type="lastCol">
      <w:rPr>
        <w:b/>
        <w:bCs/>
      </w:rPr>
    </w:tblStylePr>
    <w:tblStylePr w:type="band1Vert">
      <w:tblPr/>
      <w:tcPr>
        <w:shd w:val="clear" w:color="auto" w:fill="C9EBF8" w:themeFill="accent4" w:themeFillTint="33"/>
      </w:tcPr>
    </w:tblStylePr>
    <w:tblStylePr w:type="band1Horz">
      <w:tblPr/>
      <w:tcPr>
        <w:shd w:val="clear" w:color="auto" w:fill="C9EBF8" w:themeFill="accent4" w:themeFillTint="33"/>
      </w:tcPr>
    </w:tblStylePr>
  </w:style>
  <w:style w:type="table" w:styleId="Tabladecuadrcula4-nfasis5">
    <w:name w:val="Grid Table 4 Accent 5"/>
    <w:basedOn w:val="Tablanormal"/>
    <w:uiPriority w:val="49"/>
    <w:rsid w:val="002C2563"/>
    <w:pPr>
      <w:spacing w:after="0" w:line="240" w:lineRule="auto"/>
    </w:pPr>
    <w:tblPr>
      <w:tblStyleRowBandSize w:val="1"/>
      <w:tblStyleColBandSize w:val="1"/>
      <w:tblBorders>
        <w:top w:val="single" w:sz="4" w:space="0" w:color="EE9A94" w:themeColor="accent5" w:themeTint="99"/>
        <w:left w:val="single" w:sz="4" w:space="0" w:color="EE9A94" w:themeColor="accent5" w:themeTint="99"/>
        <w:bottom w:val="single" w:sz="4" w:space="0" w:color="EE9A94" w:themeColor="accent5" w:themeTint="99"/>
        <w:right w:val="single" w:sz="4" w:space="0" w:color="EE9A94" w:themeColor="accent5" w:themeTint="99"/>
        <w:insideH w:val="single" w:sz="4" w:space="0" w:color="EE9A94" w:themeColor="accent5" w:themeTint="99"/>
        <w:insideV w:val="single" w:sz="4" w:space="0" w:color="EE9A94" w:themeColor="accent5" w:themeTint="99"/>
      </w:tblBorders>
    </w:tblPr>
    <w:tblStylePr w:type="firstRow">
      <w:rPr>
        <w:b/>
        <w:bCs/>
        <w:color w:val="FFFFFF" w:themeColor="background1"/>
      </w:rPr>
      <w:tblPr/>
      <w:tcPr>
        <w:tcBorders>
          <w:top w:val="single" w:sz="4" w:space="0" w:color="E3584E" w:themeColor="accent5"/>
          <w:left w:val="single" w:sz="4" w:space="0" w:color="E3584E" w:themeColor="accent5"/>
          <w:bottom w:val="single" w:sz="4" w:space="0" w:color="E3584E" w:themeColor="accent5"/>
          <w:right w:val="single" w:sz="4" w:space="0" w:color="E3584E" w:themeColor="accent5"/>
          <w:insideH w:val="nil"/>
          <w:insideV w:val="nil"/>
        </w:tcBorders>
        <w:shd w:val="clear" w:color="auto" w:fill="E3584E" w:themeFill="accent5"/>
      </w:tcPr>
    </w:tblStylePr>
    <w:tblStylePr w:type="lastRow">
      <w:rPr>
        <w:b/>
        <w:bCs/>
      </w:rPr>
      <w:tblPr/>
      <w:tcPr>
        <w:tcBorders>
          <w:top w:val="double" w:sz="4" w:space="0" w:color="E3584E" w:themeColor="accent5"/>
        </w:tcBorders>
      </w:tcPr>
    </w:tblStylePr>
    <w:tblStylePr w:type="firstCol">
      <w:rPr>
        <w:b/>
        <w:bCs/>
      </w:rPr>
    </w:tblStylePr>
    <w:tblStylePr w:type="lastCol">
      <w:rPr>
        <w:b/>
        <w:bCs/>
      </w:rPr>
    </w:tblStylePr>
    <w:tblStylePr w:type="band1Vert">
      <w:tblPr/>
      <w:tcPr>
        <w:shd w:val="clear" w:color="auto" w:fill="F9DDDB" w:themeFill="accent5" w:themeFillTint="33"/>
      </w:tcPr>
    </w:tblStylePr>
    <w:tblStylePr w:type="band1Horz">
      <w:tblPr/>
      <w:tcPr>
        <w:shd w:val="clear" w:color="auto" w:fill="F9DDDB" w:themeFill="accent5" w:themeFillTint="33"/>
      </w:tcPr>
    </w:tblStylePr>
  </w:style>
  <w:style w:type="table" w:styleId="Tabladecuadrcula4-nfasis6">
    <w:name w:val="Grid Table 4 Accent 6"/>
    <w:basedOn w:val="Tablanormal"/>
    <w:uiPriority w:val="49"/>
    <w:rsid w:val="002C2563"/>
    <w:pPr>
      <w:spacing w:after="0" w:line="240" w:lineRule="auto"/>
    </w:pPr>
    <w:tblPr>
      <w:tblStyleRowBandSize w:val="1"/>
      <w:tblStyleColBandSize w:val="1"/>
      <w:tblBorders>
        <w:top w:val="single" w:sz="4" w:space="0" w:color="A7D38C" w:themeColor="accent6" w:themeTint="99"/>
        <w:left w:val="single" w:sz="4" w:space="0" w:color="A7D38C" w:themeColor="accent6" w:themeTint="99"/>
        <w:bottom w:val="single" w:sz="4" w:space="0" w:color="A7D38C" w:themeColor="accent6" w:themeTint="99"/>
        <w:right w:val="single" w:sz="4" w:space="0" w:color="A7D38C" w:themeColor="accent6" w:themeTint="99"/>
        <w:insideH w:val="single" w:sz="4" w:space="0" w:color="A7D38C" w:themeColor="accent6" w:themeTint="99"/>
        <w:insideV w:val="single" w:sz="4" w:space="0" w:color="A7D38C" w:themeColor="accent6" w:themeTint="99"/>
      </w:tblBorders>
    </w:tblPr>
    <w:tblStylePr w:type="firstRow">
      <w:rPr>
        <w:b/>
        <w:bCs/>
        <w:color w:val="FFFFFF" w:themeColor="background1"/>
      </w:rPr>
      <w:tblPr/>
      <w:tcPr>
        <w:tcBorders>
          <w:top w:val="single" w:sz="4" w:space="0" w:color="6FB344" w:themeColor="accent6"/>
          <w:left w:val="single" w:sz="4" w:space="0" w:color="6FB344" w:themeColor="accent6"/>
          <w:bottom w:val="single" w:sz="4" w:space="0" w:color="6FB344" w:themeColor="accent6"/>
          <w:right w:val="single" w:sz="4" w:space="0" w:color="6FB344" w:themeColor="accent6"/>
          <w:insideH w:val="nil"/>
          <w:insideV w:val="nil"/>
        </w:tcBorders>
        <w:shd w:val="clear" w:color="auto" w:fill="6FB344" w:themeFill="accent6"/>
      </w:tcPr>
    </w:tblStylePr>
    <w:tblStylePr w:type="lastRow">
      <w:rPr>
        <w:b/>
        <w:bCs/>
      </w:rPr>
      <w:tblPr/>
      <w:tcPr>
        <w:tcBorders>
          <w:top w:val="double" w:sz="4" w:space="0" w:color="6FB344" w:themeColor="accent6"/>
        </w:tcBorders>
      </w:tcPr>
    </w:tblStylePr>
    <w:tblStylePr w:type="firstCol">
      <w:rPr>
        <w:b/>
        <w:bCs/>
      </w:rPr>
    </w:tblStylePr>
    <w:tblStylePr w:type="lastCol">
      <w:rPr>
        <w:b/>
        <w:bCs/>
      </w:rPr>
    </w:tblStylePr>
    <w:tblStylePr w:type="band1Vert">
      <w:tblPr/>
      <w:tcPr>
        <w:shd w:val="clear" w:color="auto" w:fill="E1F0D8" w:themeFill="accent6" w:themeFillTint="33"/>
      </w:tcPr>
    </w:tblStylePr>
    <w:tblStylePr w:type="band1Horz">
      <w:tblPr/>
      <w:tcPr>
        <w:shd w:val="clear" w:color="auto" w:fill="E1F0D8" w:themeFill="accent6" w:themeFillTint="33"/>
      </w:tcPr>
    </w:tblStylePr>
  </w:style>
  <w:style w:type="table" w:styleId="Tabladecuadrcula5oscura">
    <w:name w:val="Grid Table 5 Dark"/>
    <w:basedOn w:val="Tablanormal"/>
    <w:uiPriority w:val="50"/>
    <w:rsid w:val="002C25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decuadrcula5oscura-nfasis1">
    <w:name w:val="Grid Table 5 Dark Accent 1"/>
    <w:basedOn w:val="Tablanormal"/>
    <w:uiPriority w:val="50"/>
    <w:rsid w:val="002C25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7F7EE"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7AE9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7AE9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7AE9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7AE92" w:themeFill="accent1"/>
      </w:tcPr>
    </w:tblStylePr>
    <w:tblStylePr w:type="band1Vert">
      <w:tblPr/>
      <w:tcPr>
        <w:shd w:val="clear" w:color="auto" w:fill="90F0DE" w:themeFill="accent1" w:themeFillTint="66"/>
      </w:tcPr>
    </w:tblStylePr>
    <w:tblStylePr w:type="band1Horz">
      <w:tblPr/>
      <w:tcPr>
        <w:shd w:val="clear" w:color="auto" w:fill="90F0DE" w:themeFill="accent1" w:themeFillTint="66"/>
      </w:tcPr>
    </w:tblStylePr>
  </w:style>
  <w:style w:type="table" w:styleId="Tabladecuadrcula5oscura-nfasis2">
    <w:name w:val="Grid Table 5 Dark Accent 2"/>
    <w:basedOn w:val="Tablanormal"/>
    <w:uiPriority w:val="50"/>
    <w:rsid w:val="002C25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CD8"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A23F"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A23F"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A23F"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A23F" w:themeFill="accent2"/>
      </w:tcPr>
    </w:tblStylePr>
    <w:tblStylePr w:type="band1Vert">
      <w:tblPr/>
      <w:tcPr>
        <w:shd w:val="clear" w:color="auto" w:fill="FBD9B2" w:themeFill="accent2" w:themeFillTint="66"/>
      </w:tcPr>
    </w:tblStylePr>
    <w:tblStylePr w:type="band1Horz">
      <w:tblPr/>
      <w:tcPr>
        <w:shd w:val="clear" w:color="auto" w:fill="FBD9B2" w:themeFill="accent2" w:themeFillTint="66"/>
      </w:tcPr>
    </w:tblStylePr>
  </w:style>
  <w:style w:type="table" w:styleId="Tabladecuadrcula5oscura-nfasis3">
    <w:name w:val="Grid Table 5 Dark Accent 3"/>
    <w:basedOn w:val="Tablanormal"/>
    <w:uiPriority w:val="50"/>
    <w:rsid w:val="002C25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1E5E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F7E8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F7E8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F7E8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F7E84" w:themeFill="accent3"/>
      </w:tcPr>
    </w:tblStylePr>
    <w:tblStylePr w:type="band1Vert">
      <w:tblPr/>
      <w:tcPr>
        <w:shd w:val="clear" w:color="auto" w:fill="C4CBCE" w:themeFill="accent3" w:themeFillTint="66"/>
      </w:tcPr>
    </w:tblStylePr>
    <w:tblStylePr w:type="band1Horz">
      <w:tblPr/>
      <w:tcPr>
        <w:shd w:val="clear" w:color="auto" w:fill="C4CBCE" w:themeFill="accent3" w:themeFillTint="66"/>
      </w:tcPr>
    </w:tblStylePr>
  </w:style>
  <w:style w:type="table" w:styleId="Tabladecuadrcula5oscura-nfasis4">
    <w:name w:val="Grid Table 5 Dark Accent 4"/>
    <w:basedOn w:val="Tablanormal"/>
    <w:uiPriority w:val="50"/>
    <w:rsid w:val="002C25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EBF8"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78DBB"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78DBB"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78DBB"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78DBB" w:themeFill="accent4"/>
      </w:tcPr>
    </w:tblStylePr>
    <w:tblStylePr w:type="band1Vert">
      <w:tblPr/>
      <w:tcPr>
        <w:shd w:val="clear" w:color="auto" w:fill="94D7F1" w:themeFill="accent4" w:themeFillTint="66"/>
      </w:tcPr>
    </w:tblStylePr>
    <w:tblStylePr w:type="band1Horz">
      <w:tblPr/>
      <w:tcPr>
        <w:shd w:val="clear" w:color="auto" w:fill="94D7F1" w:themeFill="accent4" w:themeFillTint="66"/>
      </w:tcPr>
    </w:tblStylePr>
  </w:style>
  <w:style w:type="table" w:styleId="Tabladecuadrcula5oscura-nfasis5">
    <w:name w:val="Grid Table 5 Dark Accent 5"/>
    <w:basedOn w:val="Tablanormal"/>
    <w:uiPriority w:val="50"/>
    <w:rsid w:val="002C25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DDD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584E"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584E"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584E"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584E" w:themeFill="accent5"/>
      </w:tcPr>
    </w:tblStylePr>
    <w:tblStylePr w:type="band1Vert">
      <w:tblPr/>
      <w:tcPr>
        <w:shd w:val="clear" w:color="auto" w:fill="F3BCB8" w:themeFill="accent5" w:themeFillTint="66"/>
      </w:tcPr>
    </w:tblStylePr>
    <w:tblStylePr w:type="band1Horz">
      <w:tblPr/>
      <w:tcPr>
        <w:shd w:val="clear" w:color="auto" w:fill="F3BCB8" w:themeFill="accent5" w:themeFillTint="66"/>
      </w:tcPr>
    </w:tblStylePr>
  </w:style>
  <w:style w:type="table" w:styleId="Tabladecuadrcula5oscura-nfasis6">
    <w:name w:val="Grid Table 5 Dark Accent 6"/>
    <w:basedOn w:val="Tablanormal"/>
    <w:uiPriority w:val="50"/>
    <w:rsid w:val="002C25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1F0D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FB34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FB34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FB34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FB344" w:themeFill="accent6"/>
      </w:tcPr>
    </w:tblStylePr>
    <w:tblStylePr w:type="band1Vert">
      <w:tblPr/>
      <w:tcPr>
        <w:shd w:val="clear" w:color="auto" w:fill="C4E2B2" w:themeFill="accent6" w:themeFillTint="66"/>
      </w:tcPr>
    </w:tblStylePr>
    <w:tblStylePr w:type="band1Horz">
      <w:tblPr/>
      <w:tcPr>
        <w:shd w:val="clear" w:color="auto" w:fill="C4E2B2" w:themeFill="accent6" w:themeFillTint="66"/>
      </w:tcPr>
    </w:tblStylePr>
  </w:style>
  <w:style w:type="table" w:styleId="Tabladecuadrcula6concolores">
    <w:name w:val="Grid Table 6 Colorful"/>
    <w:basedOn w:val="Tablanormal"/>
    <w:uiPriority w:val="51"/>
    <w:rsid w:val="002C256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6concolores-nfasis1">
    <w:name w:val="Grid Table 6 Colorful Accent 1"/>
    <w:basedOn w:val="Tablanormal"/>
    <w:uiPriority w:val="51"/>
    <w:rsid w:val="002C2563"/>
    <w:pPr>
      <w:spacing w:after="0" w:line="240" w:lineRule="auto"/>
    </w:pPr>
    <w:rPr>
      <w:color w:val="11826C" w:themeColor="accent1" w:themeShade="BF"/>
    </w:rPr>
    <w:tblPr>
      <w:tblStyleRowBandSize w:val="1"/>
      <w:tblStyleColBandSize w:val="1"/>
      <w:tblBorders>
        <w:top w:val="single" w:sz="4" w:space="0" w:color="58E9CD" w:themeColor="accent1" w:themeTint="99"/>
        <w:left w:val="single" w:sz="4" w:space="0" w:color="58E9CD" w:themeColor="accent1" w:themeTint="99"/>
        <w:bottom w:val="single" w:sz="4" w:space="0" w:color="58E9CD" w:themeColor="accent1" w:themeTint="99"/>
        <w:right w:val="single" w:sz="4" w:space="0" w:color="58E9CD" w:themeColor="accent1" w:themeTint="99"/>
        <w:insideH w:val="single" w:sz="4" w:space="0" w:color="58E9CD" w:themeColor="accent1" w:themeTint="99"/>
        <w:insideV w:val="single" w:sz="4" w:space="0" w:color="58E9CD" w:themeColor="accent1" w:themeTint="99"/>
      </w:tblBorders>
    </w:tblPr>
    <w:tblStylePr w:type="firstRow">
      <w:rPr>
        <w:b/>
        <w:bCs/>
      </w:rPr>
      <w:tblPr/>
      <w:tcPr>
        <w:tcBorders>
          <w:bottom w:val="single" w:sz="12" w:space="0" w:color="58E9CD" w:themeColor="accent1" w:themeTint="99"/>
        </w:tcBorders>
      </w:tcPr>
    </w:tblStylePr>
    <w:tblStylePr w:type="lastRow">
      <w:rPr>
        <w:b/>
        <w:bCs/>
      </w:rPr>
      <w:tblPr/>
      <w:tcPr>
        <w:tcBorders>
          <w:top w:val="double" w:sz="4" w:space="0" w:color="58E9CD" w:themeColor="accent1" w:themeTint="99"/>
        </w:tcBorders>
      </w:tcPr>
    </w:tblStylePr>
    <w:tblStylePr w:type="firstCol">
      <w:rPr>
        <w:b/>
        <w:bCs/>
      </w:rPr>
    </w:tblStylePr>
    <w:tblStylePr w:type="lastCol">
      <w:rPr>
        <w:b/>
        <w:bCs/>
      </w:rPr>
    </w:tblStylePr>
    <w:tblStylePr w:type="band1Vert">
      <w:tblPr/>
      <w:tcPr>
        <w:shd w:val="clear" w:color="auto" w:fill="C7F7EE" w:themeFill="accent1" w:themeFillTint="33"/>
      </w:tcPr>
    </w:tblStylePr>
    <w:tblStylePr w:type="band1Horz">
      <w:tblPr/>
      <w:tcPr>
        <w:shd w:val="clear" w:color="auto" w:fill="C7F7EE" w:themeFill="accent1" w:themeFillTint="33"/>
      </w:tcPr>
    </w:tblStylePr>
  </w:style>
  <w:style w:type="table" w:styleId="Tabladecuadrcula6concolores-nfasis2">
    <w:name w:val="Grid Table 6 Colorful Accent 2"/>
    <w:basedOn w:val="Tablanormal"/>
    <w:uiPriority w:val="51"/>
    <w:rsid w:val="002C2563"/>
    <w:pPr>
      <w:spacing w:after="0" w:line="240" w:lineRule="auto"/>
    </w:pPr>
    <w:rPr>
      <w:color w:val="DE7B09" w:themeColor="accent2" w:themeShade="BF"/>
    </w:rPr>
    <w:tblPr>
      <w:tblStyleRowBandSize w:val="1"/>
      <w:tblStyleColBandSize w:val="1"/>
      <w:tblBorders>
        <w:top w:val="single" w:sz="4" w:space="0" w:color="FAC78B" w:themeColor="accent2" w:themeTint="99"/>
        <w:left w:val="single" w:sz="4" w:space="0" w:color="FAC78B" w:themeColor="accent2" w:themeTint="99"/>
        <w:bottom w:val="single" w:sz="4" w:space="0" w:color="FAC78B" w:themeColor="accent2" w:themeTint="99"/>
        <w:right w:val="single" w:sz="4" w:space="0" w:color="FAC78B" w:themeColor="accent2" w:themeTint="99"/>
        <w:insideH w:val="single" w:sz="4" w:space="0" w:color="FAC78B" w:themeColor="accent2" w:themeTint="99"/>
        <w:insideV w:val="single" w:sz="4" w:space="0" w:color="FAC78B" w:themeColor="accent2" w:themeTint="99"/>
      </w:tblBorders>
    </w:tblPr>
    <w:tblStylePr w:type="firstRow">
      <w:rPr>
        <w:b/>
        <w:bCs/>
      </w:rPr>
      <w:tblPr/>
      <w:tcPr>
        <w:tcBorders>
          <w:bottom w:val="single" w:sz="12" w:space="0" w:color="FAC78B" w:themeColor="accent2" w:themeTint="99"/>
        </w:tcBorders>
      </w:tcPr>
    </w:tblStylePr>
    <w:tblStylePr w:type="lastRow">
      <w:rPr>
        <w:b/>
        <w:bCs/>
      </w:rPr>
      <w:tblPr/>
      <w:tcPr>
        <w:tcBorders>
          <w:top w:val="double" w:sz="4" w:space="0" w:color="FAC78B" w:themeColor="accent2" w:themeTint="99"/>
        </w:tcBorders>
      </w:tcPr>
    </w:tblStylePr>
    <w:tblStylePr w:type="firstCol">
      <w:rPr>
        <w:b/>
        <w:bCs/>
      </w:rPr>
    </w:tblStylePr>
    <w:tblStylePr w:type="lastCol">
      <w:rPr>
        <w:b/>
        <w:bCs/>
      </w:rPr>
    </w:tblStylePr>
    <w:tblStylePr w:type="band1Vert">
      <w:tblPr/>
      <w:tcPr>
        <w:shd w:val="clear" w:color="auto" w:fill="FDECD8" w:themeFill="accent2" w:themeFillTint="33"/>
      </w:tcPr>
    </w:tblStylePr>
    <w:tblStylePr w:type="band1Horz">
      <w:tblPr/>
      <w:tcPr>
        <w:shd w:val="clear" w:color="auto" w:fill="FDECD8" w:themeFill="accent2" w:themeFillTint="33"/>
      </w:tcPr>
    </w:tblStylePr>
  </w:style>
  <w:style w:type="table" w:styleId="Tabladecuadrcula6concolores-nfasis3">
    <w:name w:val="Grid Table 6 Colorful Accent 3"/>
    <w:basedOn w:val="Tablanormal"/>
    <w:uiPriority w:val="51"/>
    <w:rsid w:val="002C2563"/>
    <w:pPr>
      <w:spacing w:after="0" w:line="240" w:lineRule="auto"/>
    </w:pPr>
    <w:rPr>
      <w:color w:val="535E62" w:themeColor="accent3" w:themeShade="BF"/>
    </w:rPr>
    <w:tblPr>
      <w:tblStyleRowBandSize w:val="1"/>
      <w:tblStyleColBandSize w:val="1"/>
      <w:tblBorders>
        <w:top w:val="single" w:sz="4" w:space="0" w:color="A7B1B5" w:themeColor="accent3" w:themeTint="99"/>
        <w:left w:val="single" w:sz="4" w:space="0" w:color="A7B1B5" w:themeColor="accent3" w:themeTint="99"/>
        <w:bottom w:val="single" w:sz="4" w:space="0" w:color="A7B1B5" w:themeColor="accent3" w:themeTint="99"/>
        <w:right w:val="single" w:sz="4" w:space="0" w:color="A7B1B5" w:themeColor="accent3" w:themeTint="99"/>
        <w:insideH w:val="single" w:sz="4" w:space="0" w:color="A7B1B5" w:themeColor="accent3" w:themeTint="99"/>
        <w:insideV w:val="single" w:sz="4" w:space="0" w:color="A7B1B5" w:themeColor="accent3" w:themeTint="99"/>
      </w:tblBorders>
    </w:tblPr>
    <w:tblStylePr w:type="firstRow">
      <w:rPr>
        <w:b/>
        <w:bCs/>
      </w:rPr>
      <w:tblPr/>
      <w:tcPr>
        <w:tcBorders>
          <w:bottom w:val="single" w:sz="12" w:space="0" w:color="A7B1B5" w:themeColor="accent3" w:themeTint="99"/>
        </w:tcBorders>
      </w:tcPr>
    </w:tblStylePr>
    <w:tblStylePr w:type="lastRow">
      <w:rPr>
        <w:b/>
        <w:bCs/>
      </w:rPr>
      <w:tblPr/>
      <w:tcPr>
        <w:tcBorders>
          <w:top w:val="double" w:sz="4" w:space="0" w:color="A7B1B5" w:themeColor="accent3" w:themeTint="99"/>
        </w:tcBorders>
      </w:tcPr>
    </w:tblStylePr>
    <w:tblStylePr w:type="firstCol">
      <w:rPr>
        <w:b/>
        <w:bCs/>
      </w:rPr>
    </w:tblStylePr>
    <w:tblStylePr w:type="lastCol">
      <w:rPr>
        <w:b/>
        <w:bCs/>
      </w:rPr>
    </w:tblStylePr>
    <w:tblStylePr w:type="band1Vert">
      <w:tblPr/>
      <w:tcPr>
        <w:shd w:val="clear" w:color="auto" w:fill="E1E5E6" w:themeFill="accent3" w:themeFillTint="33"/>
      </w:tcPr>
    </w:tblStylePr>
    <w:tblStylePr w:type="band1Horz">
      <w:tblPr/>
      <w:tcPr>
        <w:shd w:val="clear" w:color="auto" w:fill="E1E5E6" w:themeFill="accent3" w:themeFillTint="33"/>
      </w:tcPr>
    </w:tblStylePr>
  </w:style>
  <w:style w:type="table" w:styleId="Tabladecuadrcula6concolores-nfasis4">
    <w:name w:val="Grid Table 6 Colorful Accent 4"/>
    <w:basedOn w:val="Tablanormal"/>
    <w:uiPriority w:val="51"/>
    <w:rsid w:val="002C2563"/>
    <w:pPr>
      <w:spacing w:after="0" w:line="240" w:lineRule="auto"/>
    </w:pPr>
    <w:rPr>
      <w:color w:val="11698B" w:themeColor="accent4" w:themeShade="BF"/>
    </w:rPr>
    <w:tblPr>
      <w:tblStyleRowBandSize w:val="1"/>
      <w:tblStyleColBandSize w:val="1"/>
      <w:tblBorders>
        <w:top w:val="single" w:sz="4" w:space="0" w:color="5EC3EB" w:themeColor="accent4" w:themeTint="99"/>
        <w:left w:val="single" w:sz="4" w:space="0" w:color="5EC3EB" w:themeColor="accent4" w:themeTint="99"/>
        <w:bottom w:val="single" w:sz="4" w:space="0" w:color="5EC3EB" w:themeColor="accent4" w:themeTint="99"/>
        <w:right w:val="single" w:sz="4" w:space="0" w:color="5EC3EB" w:themeColor="accent4" w:themeTint="99"/>
        <w:insideH w:val="single" w:sz="4" w:space="0" w:color="5EC3EB" w:themeColor="accent4" w:themeTint="99"/>
        <w:insideV w:val="single" w:sz="4" w:space="0" w:color="5EC3EB" w:themeColor="accent4" w:themeTint="99"/>
      </w:tblBorders>
    </w:tblPr>
    <w:tblStylePr w:type="firstRow">
      <w:rPr>
        <w:b/>
        <w:bCs/>
      </w:rPr>
      <w:tblPr/>
      <w:tcPr>
        <w:tcBorders>
          <w:bottom w:val="single" w:sz="12" w:space="0" w:color="5EC3EB" w:themeColor="accent4" w:themeTint="99"/>
        </w:tcBorders>
      </w:tcPr>
    </w:tblStylePr>
    <w:tblStylePr w:type="lastRow">
      <w:rPr>
        <w:b/>
        <w:bCs/>
      </w:rPr>
      <w:tblPr/>
      <w:tcPr>
        <w:tcBorders>
          <w:top w:val="double" w:sz="4" w:space="0" w:color="5EC3EB" w:themeColor="accent4" w:themeTint="99"/>
        </w:tcBorders>
      </w:tcPr>
    </w:tblStylePr>
    <w:tblStylePr w:type="firstCol">
      <w:rPr>
        <w:b/>
        <w:bCs/>
      </w:rPr>
    </w:tblStylePr>
    <w:tblStylePr w:type="lastCol">
      <w:rPr>
        <w:b/>
        <w:bCs/>
      </w:rPr>
    </w:tblStylePr>
    <w:tblStylePr w:type="band1Vert">
      <w:tblPr/>
      <w:tcPr>
        <w:shd w:val="clear" w:color="auto" w:fill="C9EBF8" w:themeFill="accent4" w:themeFillTint="33"/>
      </w:tcPr>
    </w:tblStylePr>
    <w:tblStylePr w:type="band1Horz">
      <w:tblPr/>
      <w:tcPr>
        <w:shd w:val="clear" w:color="auto" w:fill="C9EBF8" w:themeFill="accent4" w:themeFillTint="33"/>
      </w:tcPr>
    </w:tblStylePr>
  </w:style>
  <w:style w:type="table" w:styleId="Tabladecuadrcula6concolores-nfasis5">
    <w:name w:val="Grid Table 6 Colorful Accent 5"/>
    <w:basedOn w:val="Tablanormal"/>
    <w:uiPriority w:val="51"/>
    <w:rsid w:val="002C2563"/>
    <w:pPr>
      <w:spacing w:after="0" w:line="240" w:lineRule="auto"/>
    </w:pPr>
    <w:rPr>
      <w:color w:val="C52A1F" w:themeColor="accent5" w:themeShade="BF"/>
    </w:rPr>
    <w:tblPr>
      <w:tblStyleRowBandSize w:val="1"/>
      <w:tblStyleColBandSize w:val="1"/>
      <w:tblBorders>
        <w:top w:val="single" w:sz="4" w:space="0" w:color="EE9A94" w:themeColor="accent5" w:themeTint="99"/>
        <w:left w:val="single" w:sz="4" w:space="0" w:color="EE9A94" w:themeColor="accent5" w:themeTint="99"/>
        <w:bottom w:val="single" w:sz="4" w:space="0" w:color="EE9A94" w:themeColor="accent5" w:themeTint="99"/>
        <w:right w:val="single" w:sz="4" w:space="0" w:color="EE9A94" w:themeColor="accent5" w:themeTint="99"/>
        <w:insideH w:val="single" w:sz="4" w:space="0" w:color="EE9A94" w:themeColor="accent5" w:themeTint="99"/>
        <w:insideV w:val="single" w:sz="4" w:space="0" w:color="EE9A94" w:themeColor="accent5" w:themeTint="99"/>
      </w:tblBorders>
    </w:tblPr>
    <w:tblStylePr w:type="firstRow">
      <w:rPr>
        <w:b/>
        <w:bCs/>
      </w:rPr>
      <w:tblPr/>
      <w:tcPr>
        <w:tcBorders>
          <w:bottom w:val="single" w:sz="12" w:space="0" w:color="EE9A94" w:themeColor="accent5" w:themeTint="99"/>
        </w:tcBorders>
      </w:tcPr>
    </w:tblStylePr>
    <w:tblStylePr w:type="lastRow">
      <w:rPr>
        <w:b/>
        <w:bCs/>
      </w:rPr>
      <w:tblPr/>
      <w:tcPr>
        <w:tcBorders>
          <w:top w:val="double" w:sz="4" w:space="0" w:color="EE9A94" w:themeColor="accent5" w:themeTint="99"/>
        </w:tcBorders>
      </w:tcPr>
    </w:tblStylePr>
    <w:tblStylePr w:type="firstCol">
      <w:rPr>
        <w:b/>
        <w:bCs/>
      </w:rPr>
    </w:tblStylePr>
    <w:tblStylePr w:type="lastCol">
      <w:rPr>
        <w:b/>
        <w:bCs/>
      </w:rPr>
    </w:tblStylePr>
    <w:tblStylePr w:type="band1Vert">
      <w:tblPr/>
      <w:tcPr>
        <w:shd w:val="clear" w:color="auto" w:fill="F9DDDB" w:themeFill="accent5" w:themeFillTint="33"/>
      </w:tcPr>
    </w:tblStylePr>
    <w:tblStylePr w:type="band1Horz">
      <w:tblPr/>
      <w:tcPr>
        <w:shd w:val="clear" w:color="auto" w:fill="F9DDDB" w:themeFill="accent5" w:themeFillTint="33"/>
      </w:tcPr>
    </w:tblStylePr>
  </w:style>
  <w:style w:type="table" w:styleId="Tabladecuadrcula6concolores-nfasis6">
    <w:name w:val="Grid Table 6 Colorful Accent 6"/>
    <w:basedOn w:val="Tablanormal"/>
    <w:uiPriority w:val="51"/>
    <w:rsid w:val="002C2563"/>
    <w:pPr>
      <w:spacing w:after="0" w:line="240" w:lineRule="auto"/>
    </w:pPr>
    <w:rPr>
      <w:color w:val="528633" w:themeColor="accent6" w:themeShade="BF"/>
    </w:rPr>
    <w:tblPr>
      <w:tblStyleRowBandSize w:val="1"/>
      <w:tblStyleColBandSize w:val="1"/>
      <w:tblBorders>
        <w:top w:val="single" w:sz="4" w:space="0" w:color="A7D38C" w:themeColor="accent6" w:themeTint="99"/>
        <w:left w:val="single" w:sz="4" w:space="0" w:color="A7D38C" w:themeColor="accent6" w:themeTint="99"/>
        <w:bottom w:val="single" w:sz="4" w:space="0" w:color="A7D38C" w:themeColor="accent6" w:themeTint="99"/>
        <w:right w:val="single" w:sz="4" w:space="0" w:color="A7D38C" w:themeColor="accent6" w:themeTint="99"/>
        <w:insideH w:val="single" w:sz="4" w:space="0" w:color="A7D38C" w:themeColor="accent6" w:themeTint="99"/>
        <w:insideV w:val="single" w:sz="4" w:space="0" w:color="A7D38C" w:themeColor="accent6" w:themeTint="99"/>
      </w:tblBorders>
    </w:tblPr>
    <w:tblStylePr w:type="firstRow">
      <w:rPr>
        <w:b/>
        <w:bCs/>
      </w:rPr>
      <w:tblPr/>
      <w:tcPr>
        <w:tcBorders>
          <w:bottom w:val="single" w:sz="12" w:space="0" w:color="A7D38C" w:themeColor="accent6" w:themeTint="99"/>
        </w:tcBorders>
      </w:tcPr>
    </w:tblStylePr>
    <w:tblStylePr w:type="lastRow">
      <w:rPr>
        <w:b/>
        <w:bCs/>
      </w:rPr>
      <w:tblPr/>
      <w:tcPr>
        <w:tcBorders>
          <w:top w:val="double" w:sz="4" w:space="0" w:color="A7D38C" w:themeColor="accent6" w:themeTint="99"/>
        </w:tcBorders>
      </w:tcPr>
    </w:tblStylePr>
    <w:tblStylePr w:type="firstCol">
      <w:rPr>
        <w:b/>
        <w:bCs/>
      </w:rPr>
    </w:tblStylePr>
    <w:tblStylePr w:type="lastCol">
      <w:rPr>
        <w:b/>
        <w:bCs/>
      </w:rPr>
    </w:tblStylePr>
    <w:tblStylePr w:type="band1Vert">
      <w:tblPr/>
      <w:tcPr>
        <w:shd w:val="clear" w:color="auto" w:fill="E1F0D8" w:themeFill="accent6" w:themeFillTint="33"/>
      </w:tcPr>
    </w:tblStylePr>
    <w:tblStylePr w:type="band1Horz">
      <w:tblPr/>
      <w:tcPr>
        <w:shd w:val="clear" w:color="auto" w:fill="E1F0D8" w:themeFill="accent6" w:themeFillTint="33"/>
      </w:tcPr>
    </w:tblStylePr>
  </w:style>
  <w:style w:type="table" w:styleId="Tabladecuadrcula7concolores">
    <w:name w:val="Grid Table 7 Colorful"/>
    <w:basedOn w:val="Tablanormal"/>
    <w:uiPriority w:val="52"/>
    <w:rsid w:val="002C256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7concolores-nfasis1">
    <w:name w:val="Grid Table 7 Colorful Accent 1"/>
    <w:basedOn w:val="Tablanormal"/>
    <w:uiPriority w:val="52"/>
    <w:rsid w:val="002C2563"/>
    <w:pPr>
      <w:spacing w:after="0" w:line="240" w:lineRule="auto"/>
    </w:pPr>
    <w:rPr>
      <w:color w:val="11826C" w:themeColor="accent1" w:themeShade="BF"/>
    </w:rPr>
    <w:tblPr>
      <w:tblStyleRowBandSize w:val="1"/>
      <w:tblStyleColBandSize w:val="1"/>
      <w:tblBorders>
        <w:top w:val="single" w:sz="4" w:space="0" w:color="58E9CD" w:themeColor="accent1" w:themeTint="99"/>
        <w:left w:val="single" w:sz="4" w:space="0" w:color="58E9CD" w:themeColor="accent1" w:themeTint="99"/>
        <w:bottom w:val="single" w:sz="4" w:space="0" w:color="58E9CD" w:themeColor="accent1" w:themeTint="99"/>
        <w:right w:val="single" w:sz="4" w:space="0" w:color="58E9CD" w:themeColor="accent1" w:themeTint="99"/>
        <w:insideH w:val="single" w:sz="4" w:space="0" w:color="58E9CD" w:themeColor="accent1" w:themeTint="99"/>
        <w:insideV w:val="single" w:sz="4" w:space="0" w:color="58E9C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7F7EE" w:themeFill="accent1" w:themeFillTint="33"/>
      </w:tcPr>
    </w:tblStylePr>
    <w:tblStylePr w:type="band1Horz">
      <w:tblPr/>
      <w:tcPr>
        <w:shd w:val="clear" w:color="auto" w:fill="C7F7EE" w:themeFill="accent1" w:themeFillTint="33"/>
      </w:tcPr>
    </w:tblStylePr>
    <w:tblStylePr w:type="neCell">
      <w:tblPr/>
      <w:tcPr>
        <w:tcBorders>
          <w:bottom w:val="single" w:sz="4" w:space="0" w:color="58E9CD" w:themeColor="accent1" w:themeTint="99"/>
        </w:tcBorders>
      </w:tcPr>
    </w:tblStylePr>
    <w:tblStylePr w:type="nwCell">
      <w:tblPr/>
      <w:tcPr>
        <w:tcBorders>
          <w:bottom w:val="single" w:sz="4" w:space="0" w:color="58E9CD" w:themeColor="accent1" w:themeTint="99"/>
        </w:tcBorders>
      </w:tcPr>
    </w:tblStylePr>
    <w:tblStylePr w:type="seCell">
      <w:tblPr/>
      <w:tcPr>
        <w:tcBorders>
          <w:top w:val="single" w:sz="4" w:space="0" w:color="58E9CD" w:themeColor="accent1" w:themeTint="99"/>
        </w:tcBorders>
      </w:tcPr>
    </w:tblStylePr>
    <w:tblStylePr w:type="swCell">
      <w:tblPr/>
      <w:tcPr>
        <w:tcBorders>
          <w:top w:val="single" w:sz="4" w:space="0" w:color="58E9CD" w:themeColor="accent1" w:themeTint="99"/>
        </w:tcBorders>
      </w:tcPr>
    </w:tblStylePr>
  </w:style>
  <w:style w:type="table" w:styleId="Tabladecuadrcula7concolores-nfasis2">
    <w:name w:val="Grid Table 7 Colorful Accent 2"/>
    <w:basedOn w:val="Tablanormal"/>
    <w:uiPriority w:val="52"/>
    <w:rsid w:val="002C2563"/>
    <w:pPr>
      <w:spacing w:after="0" w:line="240" w:lineRule="auto"/>
    </w:pPr>
    <w:rPr>
      <w:color w:val="DE7B09" w:themeColor="accent2" w:themeShade="BF"/>
    </w:rPr>
    <w:tblPr>
      <w:tblStyleRowBandSize w:val="1"/>
      <w:tblStyleColBandSize w:val="1"/>
      <w:tblBorders>
        <w:top w:val="single" w:sz="4" w:space="0" w:color="FAC78B" w:themeColor="accent2" w:themeTint="99"/>
        <w:left w:val="single" w:sz="4" w:space="0" w:color="FAC78B" w:themeColor="accent2" w:themeTint="99"/>
        <w:bottom w:val="single" w:sz="4" w:space="0" w:color="FAC78B" w:themeColor="accent2" w:themeTint="99"/>
        <w:right w:val="single" w:sz="4" w:space="0" w:color="FAC78B" w:themeColor="accent2" w:themeTint="99"/>
        <w:insideH w:val="single" w:sz="4" w:space="0" w:color="FAC78B" w:themeColor="accent2" w:themeTint="99"/>
        <w:insideV w:val="single" w:sz="4" w:space="0" w:color="FAC78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CD8" w:themeFill="accent2" w:themeFillTint="33"/>
      </w:tcPr>
    </w:tblStylePr>
    <w:tblStylePr w:type="band1Horz">
      <w:tblPr/>
      <w:tcPr>
        <w:shd w:val="clear" w:color="auto" w:fill="FDECD8" w:themeFill="accent2" w:themeFillTint="33"/>
      </w:tcPr>
    </w:tblStylePr>
    <w:tblStylePr w:type="neCell">
      <w:tblPr/>
      <w:tcPr>
        <w:tcBorders>
          <w:bottom w:val="single" w:sz="4" w:space="0" w:color="FAC78B" w:themeColor="accent2" w:themeTint="99"/>
        </w:tcBorders>
      </w:tcPr>
    </w:tblStylePr>
    <w:tblStylePr w:type="nwCell">
      <w:tblPr/>
      <w:tcPr>
        <w:tcBorders>
          <w:bottom w:val="single" w:sz="4" w:space="0" w:color="FAC78B" w:themeColor="accent2" w:themeTint="99"/>
        </w:tcBorders>
      </w:tcPr>
    </w:tblStylePr>
    <w:tblStylePr w:type="seCell">
      <w:tblPr/>
      <w:tcPr>
        <w:tcBorders>
          <w:top w:val="single" w:sz="4" w:space="0" w:color="FAC78B" w:themeColor="accent2" w:themeTint="99"/>
        </w:tcBorders>
      </w:tcPr>
    </w:tblStylePr>
    <w:tblStylePr w:type="swCell">
      <w:tblPr/>
      <w:tcPr>
        <w:tcBorders>
          <w:top w:val="single" w:sz="4" w:space="0" w:color="FAC78B" w:themeColor="accent2" w:themeTint="99"/>
        </w:tcBorders>
      </w:tcPr>
    </w:tblStylePr>
  </w:style>
  <w:style w:type="table" w:styleId="Tabladecuadrcula7concolores-nfasis3">
    <w:name w:val="Grid Table 7 Colorful Accent 3"/>
    <w:basedOn w:val="Tablanormal"/>
    <w:uiPriority w:val="52"/>
    <w:rsid w:val="002C2563"/>
    <w:pPr>
      <w:spacing w:after="0" w:line="240" w:lineRule="auto"/>
    </w:pPr>
    <w:rPr>
      <w:color w:val="535E62" w:themeColor="accent3" w:themeShade="BF"/>
    </w:rPr>
    <w:tblPr>
      <w:tblStyleRowBandSize w:val="1"/>
      <w:tblStyleColBandSize w:val="1"/>
      <w:tblBorders>
        <w:top w:val="single" w:sz="4" w:space="0" w:color="A7B1B5" w:themeColor="accent3" w:themeTint="99"/>
        <w:left w:val="single" w:sz="4" w:space="0" w:color="A7B1B5" w:themeColor="accent3" w:themeTint="99"/>
        <w:bottom w:val="single" w:sz="4" w:space="0" w:color="A7B1B5" w:themeColor="accent3" w:themeTint="99"/>
        <w:right w:val="single" w:sz="4" w:space="0" w:color="A7B1B5" w:themeColor="accent3" w:themeTint="99"/>
        <w:insideH w:val="single" w:sz="4" w:space="0" w:color="A7B1B5" w:themeColor="accent3" w:themeTint="99"/>
        <w:insideV w:val="single" w:sz="4" w:space="0" w:color="A7B1B5"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E5E6" w:themeFill="accent3" w:themeFillTint="33"/>
      </w:tcPr>
    </w:tblStylePr>
    <w:tblStylePr w:type="band1Horz">
      <w:tblPr/>
      <w:tcPr>
        <w:shd w:val="clear" w:color="auto" w:fill="E1E5E6" w:themeFill="accent3" w:themeFillTint="33"/>
      </w:tcPr>
    </w:tblStylePr>
    <w:tblStylePr w:type="neCell">
      <w:tblPr/>
      <w:tcPr>
        <w:tcBorders>
          <w:bottom w:val="single" w:sz="4" w:space="0" w:color="A7B1B5" w:themeColor="accent3" w:themeTint="99"/>
        </w:tcBorders>
      </w:tcPr>
    </w:tblStylePr>
    <w:tblStylePr w:type="nwCell">
      <w:tblPr/>
      <w:tcPr>
        <w:tcBorders>
          <w:bottom w:val="single" w:sz="4" w:space="0" w:color="A7B1B5" w:themeColor="accent3" w:themeTint="99"/>
        </w:tcBorders>
      </w:tcPr>
    </w:tblStylePr>
    <w:tblStylePr w:type="seCell">
      <w:tblPr/>
      <w:tcPr>
        <w:tcBorders>
          <w:top w:val="single" w:sz="4" w:space="0" w:color="A7B1B5" w:themeColor="accent3" w:themeTint="99"/>
        </w:tcBorders>
      </w:tcPr>
    </w:tblStylePr>
    <w:tblStylePr w:type="swCell">
      <w:tblPr/>
      <w:tcPr>
        <w:tcBorders>
          <w:top w:val="single" w:sz="4" w:space="0" w:color="A7B1B5" w:themeColor="accent3" w:themeTint="99"/>
        </w:tcBorders>
      </w:tcPr>
    </w:tblStylePr>
  </w:style>
  <w:style w:type="table" w:styleId="Tabladecuadrcula7concolores-nfasis4">
    <w:name w:val="Grid Table 7 Colorful Accent 4"/>
    <w:basedOn w:val="Tablanormal"/>
    <w:uiPriority w:val="52"/>
    <w:rsid w:val="002C2563"/>
    <w:pPr>
      <w:spacing w:after="0" w:line="240" w:lineRule="auto"/>
    </w:pPr>
    <w:rPr>
      <w:color w:val="11698B" w:themeColor="accent4" w:themeShade="BF"/>
    </w:rPr>
    <w:tblPr>
      <w:tblStyleRowBandSize w:val="1"/>
      <w:tblStyleColBandSize w:val="1"/>
      <w:tblBorders>
        <w:top w:val="single" w:sz="4" w:space="0" w:color="5EC3EB" w:themeColor="accent4" w:themeTint="99"/>
        <w:left w:val="single" w:sz="4" w:space="0" w:color="5EC3EB" w:themeColor="accent4" w:themeTint="99"/>
        <w:bottom w:val="single" w:sz="4" w:space="0" w:color="5EC3EB" w:themeColor="accent4" w:themeTint="99"/>
        <w:right w:val="single" w:sz="4" w:space="0" w:color="5EC3EB" w:themeColor="accent4" w:themeTint="99"/>
        <w:insideH w:val="single" w:sz="4" w:space="0" w:color="5EC3EB" w:themeColor="accent4" w:themeTint="99"/>
        <w:insideV w:val="single" w:sz="4" w:space="0" w:color="5EC3E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EBF8" w:themeFill="accent4" w:themeFillTint="33"/>
      </w:tcPr>
    </w:tblStylePr>
    <w:tblStylePr w:type="band1Horz">
      <w:tblPr/>
      <w:tcPr>
        <w:shd w:val="clear" w:color="auto" w:fill="C9EBF8" w:themeFill="accent4" w:themeFillTint="33"/>
      </w:tcPr>
    </w:tblStylePr>
    <w:tblStylePr w:type="neCell">
      <w:tblPr/>
      <w:tcPr>
        <w:tcBorders>
          <w:bottom w:val="single" w:sz="4" w:space="0" w:color="5EC3EB" w:themeColor="accent4" w:themeTint="99"/>
        </w:tcBorders>
      </w:tcPr>
    </w:tblStylePr>
    <w:tblStylePr w:type="nwCell">
      <w:tblPr/>
      <w:tcPr>
        <w:tcBorders>
          <w:bottom w:val="single" w:sz="4" w:space="0" w:color="5EC3EB" w:themeColor="accent4" w:themeTint="99"/>
        </w:tcBorders>
      </w:tcPr>
    </w:tblStylePr>
    <w:tblStylePr w:type="seCell">
      <w:tblPr/>
      <w:tcPr>
        <w:tcBorders>
          <w:top w:val="single" w:sz="4" w:space="0" w:color="5EC3EB" w:themeColor="accent4" w:themeTint="99"/>
        </w:tcBorders>
      </w:tcPr>
    </w:tblStylePr>
    <w:tblStylePr w:type="swCell">
      <w:tblPr/>
      <w:tcPr>
        <w:tcBorders>
          <w:top w:val="single" w:sz="4" w:space="0" w:color="5EC3EB" w:themeColor="accent4" w:themeTint="99"/>
        </w:tcBorders>
      </w:tcPr>
    </w:tblStylePr>
  </w:style>
  <w:style w:type="table" w:styleId="Tabladecuadrcula7concolores-nfasis5">
    <w:name w:val="Grid Table 7 Colorful Accent 5"/>
    <w:basedOn w:val="Tablanormal"/>
    <w:uiPriority w:val="52"/>
    <w:rsid w:val="002C2563"/>
    <w:pPr>
      <w:spacing w:after="0" w:line="240" w:lineRule="auto"/>
    </w:pPr>
    <w:rPr>
      <w:color w:val="C52A1F" w:themeColor="accent5" w:themeShade="BF"/>
    </w:rPr>
    <w:tblPr>
      <w:tblStyleRowBandSize w:val="1"/>
      <w:tblStyleColBandSize w:val="1"/>
      <w:tblBorders>
        <w:top w:val="single" w:sz="4" w:space="0" w:color="EE9A94" w:themeColor="accent5" w:themeTint="99"/>
        <w:left w:val="single" w:sz="4" w:space="0" w:color="EE9A94" w:themeColor="accent5" w:themeTint="99"/>
        <w:bottom w:val="single" w:sz="4" w:space="0" w:color="EE9A94" w:themeColor="accent5" w:themeTint="99"/>
        <w:right w:val="single" w:sz="4" w:space="0" w:color="EE9A94" w:themeColor="accent5" w:themeTint="99"/>
        <w:insideH w:val="single" w:sz="4" w:space="0" w:color="EE9A94" w:themeColor="accent5" w:themeTint="99"/>
        <w:insideV w:val="single" w:sz="4" w:space="0" w:color="EE9A9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DDDB" w:themeFill="accent5" w:themeFillTint="33"/>
      </w:tcPr>
    </w:tblStylePr>
    <w:tblStylePr w:type="band1Horz">
      <w:tblPr/>
      <w:tcPr>
        <w:shd w:val="clear" w:color="auto" w:fill="F9DDDB" w:themeFill="accent5" w:themeFillTint="33"/>
      </w:tcPr>
    </w:tblStylePr>
    <w:tblStylePr w:type="neCell">
      <w:tblPr/>
      <w:tcPr>
        <w:tcBorders>
          <w:bottom w:val="single" w:sz="4" w:space="0" w:color="EE9A94" w:themeColor="accent5" w:themeTint="99"/>
        </w:tcBorders>
      </w:tcPr>
    </w:tblStylePr>
    <w:tblStylePr w:type="nwCell">
      <w:tblPr/>
      <w:tcPr>
        <w:tcBorders>
          <w:bottom w:val="single" w:sz="4" w:space="0" w:color="EE9A94" w:themeColor="accent5" w:themeTint="99"/>
        </w:tcBorders>
      </w:tcPr>
    </w:tblStylePr>
    <w:tblStylePr w:type="seCell">
      <w:tblPr/>
      <w:tcPr>
        <w:tcBorders>
          <w:top w:val="single" w:sz="4" w:space="0" w:color="EE9A94" w:themeColor="accent5" w:themeTint="99"/>
        </w:tcBorders>
      </w:tcPr>
    </w:tblStylePr>
    <w:tblStylePr w:type="swCell">
      <w:tblPr/>
      <w:tcPr>
        <w:tcBorders>
          <w:top w:val="single" w:sz="4" w:space="0" w:color="EE9A94" w:themeColor="accent5" w:themeTint="99"/>
        </w:tcBorders>
      </w:tcPr>
    </w:tblStylePr>
  </w:style>
  <w:style w:type="table" w:styleId="Tabladecuadrcula7concolores-nfasis6">
    <w:name w:val="Grid Table 7 Colorful Accent 6"/>
    <w:basedOn w:val="Tablanormal"/>
    <w:uiPriority w:val="52"/>
    <w:rsid w:val="002C2563"/>
    <w:pPr>
      <w:spacing w:after="0" w:line="240" w:lineRule="auto"/>
    </w:pPr>
    <w:rPr>
      <w:color w:val="528633" w:themeColor="accent6" w:themeShade="BF"/>
    </w:rPr>
    <w:tblPr>
      <w:tblStyleRowBandSize w:val="1"/>
      <w:tblStyleColBandSize w:val="1"/>
      <w:tblBorders>
        <w:top w:val="single" w:sz="4" w:space="0" w:color="A7D38C" w:themeColor="accent6" w:themeTint="99"/>
        <w:left w:val="single" w:sz="4" w:space="0" w:color="A7D38C" w:themeColor="accent6" w:themeTint="99"/>
        <w:bottom w:val="single" w:sz="4" w:space="0" w:color="A7D38C" w:themeColor="accent6" w:themeTint="99"/>
        <w:right w:val="single" w:sz="4" w:space="0" w:color="A7D38C" w:themeColor="accent6" w:themeTint="99"/>
        <w:insideH w:val="single" w:sz="4" w:space="0" w:color="A7D38C" w:themeColor="accent6" w:themeTint="99"/>
        <w:insideV w:val="single" w:sz="4" w:space="0" w:color="A7D38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F0D8" w:themeFill="accent6" w:themeFillTint="33"/>
      </w:tcPr>
    </w:tblStylePr>
    <w:tblStylePr w:type="band1Horz">
      <w:tblPr/>
      <w:tcPr>
        <w:shd w:val="clear" w:color="auto" w:fill="E1F0D8" w:themeFill="accent6" w:themeFillTint="33"/>
      </w:tcPr>
    </w:tblStylePr>
    <w:tblStylePr w:type="neCell">
      <w:tblPr/>
      <w:tcPr>
        <w:tcBorders>
          <w:bottom w:val="single" w:sz="4" w:space="0" w:color="A7D38C" w:themeColor="accent6" w:themeTint="99"/>
        </w:tcBorders>
      </w:tcPr>
    </w:tblStylePr>
    <w:tblStylePr w:type="nwCell">
      <w:tblPr/>
      <w:tcPr>
        <w:tcBorders>
          <w:bottom w:val="single" w:sz="4" w:space="0" w:color="A7D38C" w:themeColor="accent6" w:themeTint="99"/>
        </w:tcBorders>
      </w:tcPr>
    </w:tblStylePr>
    <w:tblStylePr w:type="seCell">
      <w:tblPr/>
      <w:tcPr>
        <w:tcBorders>
          <w:top w:val="single" w:sz="4" w:space="0" w:color="A7D38C" w:themeColor="accent6" w:themeTint="99"/>
        </w:tcBorders>
      </w:tcPr>
    </w:tblStylePr>
    <w:tblStylePr w:type="swCell">
      <w:tblPr/>
      <w:tcPr>
        <w:tcBorders>
          <w:top w:val="single" w:sz="4" w:space="0" w:color="A7D38C" w:themeColor="accent6" w:themeTint="99"/>
        </w:tcBorders>
      </w:tcPr>
    </w:tblStylePr>
  </w:style>
  <w:style w:type="character" w:customStyle="1" w:styleId="Ttulo1Car">
    <w:name w:val="Título 1 Car"/>
    <w:basedOn w:val="Fuentedeprrafopredeter"/>
    <w:link w:val="Ttulo1"/>
    <w:uiPriority w:val="7"/>
    <w:rsid w:val="00E930CB"/>
    <w:rPr>
      <w:rFonts w:ascii="Times New Roman" w:eastAsiaTheme="majorEastAsia" w:hAnsi="Times New Roman" w:cstheme="majorBidi"/>
      <w:color w:val="0B5748" w:themeColor="accent1" w:themeShade="80"/>
      <w:sz w:val="32"/>
      <w:szCs w:val="32"/>
    </w:rPr>
  </w:style>
  <w:style w:type="character" w:customStyle="1" w:styleId="Ttulo2Car">
    <w:name w:val="Título 2 Car"/>
    <w:basedOn w:val="Fuentedeprrafopredeter"/>
    <w:link w:val="Ttulo2"/>
    <w:uiPriority w:val="8"/>
    <w:semiHidden/>
    <w:rsid w:val="00E930CB"/>
    <w:rPr>
      <w:rFonts w:ascii="Times New Roman" w:eastAsiaTheme="majorEastAsia" w:hAnsi="Times New Roman" w:cstheme="majorBidi"/>
      <w:color w:val="0B5748" w:themeColor="accent1" w:themeShade="80"/>
      <w:sz w:val="26"/>
      <w:szCs w:val="26"/>
    </w:rPr>
  </w:style>
  <w:style w:type="character" w:customStyle="1" w:styleId="Ttulo3Car">
    <w:name w:val="Título 3 Car"/>
    <w:basedOn w:val="Fuentedeprrafopredeter"/>
    <w:link w:val="Ttulo3"/>
    <w:uiPriority w:val="9"/>
    <w:semiHidden/>
    <w:rsid w:val="002C2563"/>
    <w:rPr>
      <w:rFonts w:asciiTheme="majorHAnsi" w:eastAsiaTheme="majorEastAsia" w:hAnsiTheme="majorHAnsi" w:cstheme="majorBidi"/>
      <w:color w:val="0B5648" w:themeColor="accent1" w:themeShade="7F"/>
      <w:sz w:val="24"/>
      <w:szCs w:val="24"/>
    </w:rPr>
  </w:style>
  <w:style w:type="character" w:customStyle="1" w:styleId="Ttulo4Car">
    <w:name w:val="Título 4 Car"/>
    <w:basedOn w:val="Fuentedeprrafopredeter"/>
    <w:link w:val="Ttulo4"/>
    <w:uiPriority w:val="9"/>
    <w:semiHidden/>
    <w:rsid w:val="002C2563"/>
    <w:rPr>
      <w:rFonts w:asciiTheme="majorHAnsi" w:eastAsiaTheme="majorEastAsia" w:hAnsiTheme="majorHAnsi" w:cstheme="majorBidi"/>
      <w:i/>
      <w:iCs/>
      <w:color w:val="11826C" w:themeColor="accent1" w:themeShade="BF"/>
    </w:rPr>
  </w:style>
  <w:style w:type="character" w:customStyle="1" w:styleId="Ttulo5Car">
    <w:name w:val="Título 5 Car"/>
    <w:basedOn w:val="Fuentedeprrafopredeter"/>
    <w:link w:val="Ttulo5"/>
    <w:uiPriority w:val="9"/>
    <w:semiHidden/>
    <w:rsid w:val="002C2563"/>
    <w:rPr>
      <w:rFonts w:asciiTheme="majorHAnsi" w:eastAsiaTheme="majorEastAsia" w:hAnsiTheme="majorHAnsi" w:cstheme="majorBidi"/>
      <w:color w:val="11826C" w:themeColor="accent1" w:themeShade="BF"/>
    </w:rPr>
  </w:style>
  <w:style w:type="character" w:customStyle="1" w:styleId="Ttulo6Car">
    <w:name w:val="Título 6 Car"/>
    <w:basedOn w:val="Fuentedeprrafopredeter"/>
    <w:link w:val="Ttulo6"/>
    <w:uiPriority w:val="9"/>
    <w:semiHidden/>
    <w:rsid w:val="002C2563"/>
    <w:rPr>
      <w:rFonts w:asciiTheme="majorHAnsi" w:eastAsiaTheme="majorEastAsia" w:hAnsiTheme="majorHAnsi" w:cstheme="majorBidi"/>
      <w:color w:val="0B5648" w:themeColor="accent1" w:themeShade="7F"/>
    </w:rPr>
  </w:style>
  <w:style w:type="character" w:customStyle="1" w:styleId="Ttulo7Car">
    <w:name w:val="Título 7 Car"/>
    <w:basedOn w:val="Fuentedeprrafopredeter"/>
    <w:link w:val="Ttulo7"/>
    <w:uiPriority w:val="9"/>
    <w:semiHidden/>
    <w:rsid w:val="002C2563"/>
    <w:rPr>
      <w:rFonts w:asciiTheme="majorHAnsi" w:eastAsiaTheme="majorEastAsia" w:hAnsiTheme="majorHAnsi" w:cstheme="majorBidi"/>
      <w:i/>
      <w:iCs/>
      <w:color w:val="0B5648" w:themeColor="accent1" w:themeShade="7F"/>
    </w:rPr>
  </w:style>
  <w:style w:type="character" w:customStyle="1" w:styleId="Ttulo8Car">
    <w:name w:val="Título 8 Car"/>
    <w:basedOn w:val="Fuentedeprrafopredeter"/>
    <w:link w:val="Ttulo8"/>
    <w:uiPriority w:val="9"/>
    <w:semiHidden/>
    <w:rsid w:val="002C2563"/>
    <w:rPr>
      <w:rFonts w:asciiTheme="majorHAnsi" w:eastAsiaTheme="majorEastAsia" w:hAnsiTheme="majorHAnsi" w:cstheme="majorBidi"/>
      <w:color w:val="272727" w:themeColor="text1" w:themeTint="D8"/>
      <w:szCs w:val="21"/>
    </w:rPr>
  </w:style>
  <w:style w:type="character" w:customStyle="1" w:styleId="Ttulo9Car">
    <w:name w:val="Título 9 Car"/>
    <w:basedOn w:val="Fuentedeprrafopredeter"/>
    <w:link w:val="Ttulo9"/>
    <w:uiPriority w:val="9"/>
    <w:semiHidden/>
    <w:rsid w:val="002C2563"/>
    <w:rPr>
      <w:rFonts w:asciiTheme="majorHAnsi" w:eastAsiaTheme="majorEastAsia" w:hAnsiTheme="majorHAnsi" w:cstheme="majorBidi"/>
      <w:i/>
      <w:iCs/>
      <w:color w:val="272727" w:themeColor="text1" w:themeTint="D8"/>
      <w:szCs w:val="21"/>
    </w:rPr>
  </w:style>
  <w:style w:type="character" w:styleId="AcrnimoHTML">
    <w:name w:val="HTML Acronym"/>
    <w:basedOn w:val="Fuentedeprrafopredeter"/>
    <w:uiPriority w:val="99"/>
    <w:semiHidden/>
    <w:unhideWhenUsed/>
    <w:rsid w:val="002C2563"/>
  </w:style>
  <w:style w:type="paragraph" w:styleId="DireccinHTML">
    <w:name w:val="HTML Address"/>
    <w:basedOn w:val="Normal"/>
    <w:link w:val="DireccinHTMLCar"/>
    <w:uiPriority w:val="99"/>
    <w:semiHidden/>
    <w:unhideWhenUsed/>
    <w:rsid w:val="002C2563"/>
    <w:pPr>
      <w:spacing w:after="0" w:line="240" w:lineRule="auto"/>
    </w:pPr>
    <w:rPr>
      <w:i/>
      <w:iCs/>
    </w:rPr>
  </w:style>
  <w:style w:type="character" w:customStyle="1" w:styleId="DireccinHTMLCar">
    <w:name w:val="Dirección HTML Car"/>
    <w:basedOn w:val="Fuentedeprrafopredeter"/>
    <w:link w:val="DireccinHTML"/>
    <w:uiPriority w:val="99"/>
    <w:semiHidden/>
    <w:rsid w:val="002C2563"/>
    <w:rPr>
      <w:i/>
      <w:iCs/>
    </w:rPr>
  </w:style>
  <w:style w:type="character" w:styleId="CitaHTML">
    <w:name w:val="HTML Cite"/>
    <w:basedOn w:val="Fuentedeprrafopredeter"/>
    <w:uiPriority w:val="99"/>
    <w:semiHidden/>
    <w:unhideWhenUsed/>
    <w:rsid w:val="002C2563"/>
    <w:rPr>
      <w:i/>
      <w:iCs/>
    </w:rPr>
  </w:style>
  <w:style w:type="character" w:styleId="CdigoHTML">
    <w:name w:val="HTML Code"/>
    <w:basedOn w:val="Fuentedeprrafopredeter"/>
    <w:uiPriority w:val="99"/>
    <w:semiHidden/>
    <w:unhideWhenUsed/>
    <w:rsid w:val="002C2563"/>
    <w:rPr>
      <w:rFonts w:ascii="Consolas" w:hAnsi="Consolas"/>
      <w:sz w:val="22"/>
      <w:szCs w:val="20"/>
    </w:rPr>
  </w:style>
  <w:style w:type="character" w:styleId="DefinicinHTML">
    <w:name w:val="HTML Definition"/>
    <w:basedOn w:val="Fuentedeprrafopredeter"/>
    <w:uiPriority w:val="99"/>
    <w:semiHidden/>
    <w:unhideWhenUsed/>
    <w:rsid w:val="002C2563"/>
    <w:rPr>
      <w:i/>
      <w:iCs/>
    </w:rPr>
  </w:style>
  <w:style w:type="character" w:styleId="TecladoHTML">
    <w:name w:val="HTML Keyboard"/>
    <w:basedOn w:val="Fuentedeprrafopredeter"/>
    <w:uiPriority w:val="99"/>
    <w:semiHidden/>
    <w:unhideWhenUsed/>
    <w:rsid w:val="002C2563"/>
    <w:rPr>
      <w:rFonts w:ascii="Consolas" w:hAnsi="Consolas"/>
      <w:sz w:val="22"/>
      <w:szCs w:val="20"/>
    </w:rPr>
  </w:style>
  <w:style w:type="paragraph" w:styleId="HTMLconformatoprevio">
    <w:name w:val="HTML Preformatted"/>
    <w:basedOn w:val="Normal"/>
    <w:link w:val="HTMLconformatoprevioCar"/>
    <w:uiPriority w:val="99"/>
    <w:semiHidden/>
    <w:unhideWhenUsed/>
    <w:rsid w:val="002C2563"/>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2C2563"/>
    <w:rPr>
      <w:rFonts w:ascii="Consolas" w:hAnsi="Consolas"/>
      <w:szCs w:val="20"/>
    </w:rPr>
  </w:style>
  <w:style w:type="character" w:styleId="EjemplodeHTML">
    <w:name w:val="HTML Sample"/>
    <w:basedOn w:val="Fuentedeprrafopredeter"/>
    <w:uiPriority w:val="99"/>
    <w:semiHidden/>
    <w:unhideWhenUsed/>
    <w:rsid w:val="002C2563"/>
    <w:rPr>
      <w:rFonts w:ascii="Consolas" w:hAnsi="Consolas"/>
      <w:sz w:val="24"/>
      <w:szCs w:val="24"/>
    </w:rPr>
  </w:style>
  <w:style w:type="character" w:styleId="MquinadeescribirHTML">
    <w:name w:val="HTML Typewriter"/>
    <w:basedOn w:val="Fuentedeprrafopredeter"/>
    <w:uiPriority w:val="99"/>
    <w:semiHidden/>
    <w:unhideWhenUsed/>
    <w:rsid w:val="002C2563"/>
    <w:rPr>
      <w:rFonts w:ascii="Consolas" w:hAnsi="Consolas"/>
      <w:sz w:val="22"/>
      <w:szCs w:val="20"/>
    </w:rPr>
  </w:style>
  <w:style w:type="character" w:styleId="VariableHTML">
    <w:name w:val="HTML Variable"/>
    <w:basedOn w:val="Fuentedeprrafopredeter"/>
    <w:uiPriority w:val="99"/>
    <w:semiHidden/>
    <w:unhideWhenUsed/>
    <w:rsid w:val="002C2563"/>
    <w:rPr>
      <w:i/>
      <w:iCs/>
    </w:rPr>
  </w:style>
  <w:style w:type="character" w:styleId="Hipervnculo">
    <w:name w:val="Hyperlink"/>
    <w:basedOn w:val="Fuentedeprrafopredeter"/>
    <w:uiPriority w:val="99"/>
    <w:semiHidden/>
    <w:unhideWhenUsed/>
    <w:rsid w:val="00CD5E29"/>
    <w:rPr>
      <w:color w:val="11698B" w:themeColor="accent4" w:themeShade="BF"/>
      <w:u w:val="single"/>
    </w:rPr>
  </w:style>
  <w:style w:type="paragraph" w:styleId="ndice1">
    <w:name w:val="index 1"/>
    <w:basedOn w:val="Normal"/>
    <w:next w:val="Normal"/>
    <w:autoRedefine/>
    <w:uiPriority w:val="99"/>
    <w:semiHidden/>
    <w:unhideWhenUsed/>
    <w:rsid w:val="002C2563"/>
    <w:pPr>
      <w:spacing w:after="0" w:line="240" w:lineRule="auto"/>
      <w:ind w:left="220" w:hanging="220"/>
    </w:pPr>
  </w:style>
  <w:style w:type="paragraph" w:styleId="ndice2">
    <w:name w:val="index 2"/>
    <w:basedOn w:val="Normal"/>
    <w:next w:val="Normal"/>
    <w:autoRedefine/>
    <w:uiPriority w:val="99"/>
    <w:semiHidden/>
    <w:unhideWhenUsed/>
    <w:rsid w:val="002C2563"/>
    <w:pPr>
      <w:spacing w:after="0" w:line="240" w:lineRule="auto"/>
      <w:ind w:left="440" w:hanging="220"/>
    </w:pPr>
  </w:style>
  <w:style w:type="paragraph" w:styleId="ndice3">
    <w:name w:val="index 3"/>
    <w:basedOn w:val="Normal"/>
    <w:next w:val="Normal"/>
    <w:autoRedefine/>
    <w:uiPriority w:val="99"/>
    <w:semiHidden/>
    <w:unhideWhenUsed/>
    <w:rsid w:val="002C2563"/>
    <w:pPr>
      <w:spacing w:after="0" w:line="240" w:lineRule="auto"/>
      <w:ind w:left="660" w:hanging="220"/>
    </w:pPr>
  </w:style>
  <w:style w:type="paragraph" w:styleId="ndice4">
    <w:name w:val="index 4"/>
    <w:basedOn w:val="Normal"/>
    <w:next w:val="Normal"/>
    <w:autoRedefine/>
    <w:uiPriority w:val="99"/>
    <w:semiHidden/>
    <w:unhideWhenUsed/>
    <w:rsid w:val="002C2563"/>
    <w:pPr>
      <w:spacing w:after="0" w:line="240" w:lineRule="auto"/>
      <w:ind w:left="880" w:hanging="220"/>
    </w:pPr>
  </w:style>
  <w:style w:type="paragraph" w:styleId="ndice5">
    <w:name w:val="index 5"/>
    <w:basedOn w:val="Normal"/>
    <w:next w:val="Normal"/>
    <w:autoRedefine/>
    <w:uiPriority w:val="99"/>
    <w:semiHidden/>
    <w:unhideWhenUsed/>
    <w:rsid w:val="002C2563"/>
    <w:pPr>
      <w:spacing w:after="0" w:line="240" w:lineRule="auto"/>
      <w:ind w:left="1100" w:hanging="220"/>
    </w:pPr>
  </w:style>
  <w:style w:type="paragraph" w:styleId="ndice6">
    <w:name w:val="index 6"/>
    <w:basedOn w:val="Normal"/>
    <w:next w:val="Normal"/>
    <w:autoRedefine/>
    <w:uiPriority w:val="99"/>
    <w:semiHidden/>
    <w:unhideWhenUsed/>
    <w:rsid w:val="002C2563"/>
    <w:pPr>
      <w:spacing w:after="0" w:line="240" w:lineRule="auto"/>
      <w:ind w:left="1320" w:hanging="220"/>
    </w:pPr>
  </w:style>
  <w:style w:type="paragraph" w:styleId="ndice7">
    <w:name w:val="index 7"/>
    <w:basedOn w:val="Normal"/>
    <w:next w:val="Normal"/>
    <w:autoRedefine/>
    <w:uiPriority w:val="99"/>
    <w:semiHidden/>
    <w:unhideWhenUsed/>
    <w:rsid w:val="002C2563"/>
    <w:pPr>
      <w:spacing w:after="0" w:line="240" w:lineRule="auto"/>
      <w:ind w:left="1540" w:hanging="220"/>
    </w:pPr>
  </w:style>
  <w:style w:type="paragraph" w:styleId="ndice8">
    <w:name w:val="index 8"/>
    <w:basedOn w:val="Normal"/>
    <w:next w:val="Normal"/>
    <w:autoRedefine/>
    <w:uiPriority w:val="99"/>
    <w:semiHidden/>
    <w:unhideWhenUsed/>
    <w:rsid w:val="002C2563"/>
    <w:pPr>
      <w:spacing w:after="0" w:line="240" w:lineRule="auto"/>
      <w:ind w:left="1760" w:hanging="220"/>
    </w:pPr>
  </w:style>
  <w:style w:type="paragraph" w:styleId="ndice9">
    <w:name w:val="index 9"/>
    <w:basedOn w:val="Normal"/>
    <w:next w:val="Normal"/>
    <w:autoRedefine/>
    <w:uiPriority w:val="99"/>
    <w:semiHidden/>
    <w:unhideWhenUsed/>
    <w:rsid w:val="002C2563"/>
    <w:pPr>
      <w:spacing w:after="0" w:line="240" w:lineRule="auto"/>
      <w:ind w:left="1980" w:hanging="220"/>
    </w:pPr>
  </w:style>
  <w:style w:type="paragraph" w:styleId="Ttulodendice">
    <w:name w:val="index heading"/>
    <w:basedOn w:val="Normal"/>
    <w:next w:val="ndice1"/>
    <w:uiPriority w:val="99"/>
    <w:semiHidden/>
    <w:unhideWhenUsed/>
    <w:rsid w:val="002C2563"/>
    <w:rPr>
      <w:rFonts w:asciiTheme="majorHAnsi" w:eastAsiaTheme="majorEastAsia" w:hAnsiTheme="majorHAnsi" w:cstheme="majorBidi"/>
      <w:b/>
      <w:bCs/>
    </w:rPr>
  </w:style>
  <w:style w:type="character" w:styleId="nfasisintenso">
    <w:name w:val="Intense Emphasis"/>
    <w:basedOn w:val="Fuentedeprrafopredeter"/>
    <w:uiPriority w:val="21"/>
    <w:semiHidden/>
    <w:unhideWhenUsed/>
    <w:qFormat/>
    <w:rsid w:val="00CD5E29"/>
    <w:rPr>
      <w:i/>
      <w:iCs/>
      <w:color w:val="11826C" w:themeColor="accent1" w:themeShade="BF"/>
    </w:rPr>
  </w:style>
  <w:style w:type="paragraph" w:styleId="Citadestacada">
    <w:name w:val="Intense Quote"/>
    <w:basedOn w:val="Normal"/>
    <w:next w:val="Normal"/>
    <w:link w:val="CitadestacadaCar"/>
    <w:uiPriority w:val="30"/>
    <w:semiHidden/>
    <w:unhideWhenUsed/>
    <w:qFormat/>
    <w:rsid w:val="00CD5E29"/>
    <w:pPr>
      <w:pBdr>
        <w:top w:val="single" w:sz="4" w:space="10" w:color="17AE92" w:themeColor="accent1"/>
        <w:bottom w:val="single" w:sz="4" w:space="10" w:color="17AE92" w:themeColor="accent1"/>
      </w:pBdr>
      <w:spacing w:before="360" w:after="360"/>
      <w:ind w:left="864" w:right="864"/>
      <w:jc w:val="center"/>
    </w:pPr>
    <w:rPr>
      <w:i/>
      <w:iCs/>
      <w:color w:val="11826C" w:themeColor="accent1" w:themeShade="BF"/>
    </w:rPr>
  </w:style>
  <w:style w:type="character" w:customStyle="1" w:styleId="CitadestacadaCar">
    <w:name w:val="Cita destacada Car"/>
    <w:basedOn w:val="Fuentedeprrafopredeter"/>
    <w:link w:val="Citadestacada"/>
    <w:uiPriority w:val="30"/>
    <w:semiHidden/>
    <w:rsid w:val="00CD5E29"/>
    <w:rPr>
      <w:i/>
      <w:iCs/>
      <w:color w:val="11826C" w:themeColor="accent1" w:themeShade="BF"/>
    </w:rPr>
  </w:style>
  <w:style w:type="character" w:styleId="Referenciaintensa">
    <w:name w:val="Intense Reference"/>
    <w:basedOn w:val="Fuentedeprrafopredeter"/>
    <w:uiPriority w:val="32"/>
    <w:semiHidden/>
    <w:unhideWhenUsed/>
    <w:qFormat/>
    <w:rsid w:val="00CD5E29"/>
    <w:rPr>
      <w:b/>
      <w:bCs/>
      <w:caps w:val="0"/>
      <w:smallCaps/>
      <w:color w:val="11826C" w:themeColor="accent1" w:themeShade="BF"/>
      <w:spacing w:val="5"/>
    </w:rPr>
  </w:style>
  <w:style w:type="table" w:styleId="Cuadrculaclara">
    <w:name w:val="Light Grid"/>
    <w:basedOn w:val="Tablanormal"/>
    <w:uiPriority w:val="62"/>
    <w:semiHidden/>
    <w:unhideWhenUsed/>
    <w:rsid w:val="002C256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semiHidden/>
    <w:unhideWhenUsed/>
    <w:rsid w:val="002C2563"/>
    <w:pPr>
      <w:spacing w:after="0" w:line="240" w:lineRule="auto"/>
    </w:pPr>
    <w:tblPr>
      <w:tblStyleRowBandSize w:val="1"/>
      <w:tblStyleColBandSize w:val="1"/>
      <w:tblBorders>
        <w:top w:val="single" w:sz="8" w:space="0" w:color="17AE92" w:themeColor="accent1"/>
        <w:left w:val="single" w:sz="8" w:space="0" w:color="17AE92" w:themeColor="accent1"/>
        <w:bottom w:val="single" w:sz="8" w:space="0" w:color="17AE92" w:themeColor="accent1"/>
        <w:right w:val="single" w:sz="8" w:space="0" w:color="17AE92" w:themeColor="accent1"/>
        <w:insideH w:val="single" w:sz="8" w:space="0" w:color="17AE92" w:themeColor="accent1"/>
        <w:insideV w:val="single" w:sz="8" w:space="0" w:color="17AE9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7AE92" w:themeColor="accent1"/>
          <w:left w:val="single" w:sz="8" w:space="0" w:color="17AE92" w:themeColor="accent1"/>
          <w:bottom w:val="single" w:sz="18" w:space="0" w:color="17AE92" w:themeColor="accent1"/>
          <w:right w:val="single" w:sz="8" w:space="0" w:color="17AE92" w:themeColor="accent1"/>
          <w:insideH w:val="nil"/>
          <w:insideV w:val="single" w:sz="8" w:space="0" w:color="17AE9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7AE92" w:themeColor="accent1"/>
          <w:left w:val="single" w:sz="8" w:space="0" w:color="17AE92" w:themeColor="accent1"/>
          <w:bottom w:val="single" w:sz="8" w:space="0" w:color="17AE92" w:themeColor="accent1"/>
          <w:right w:val="single" w:sz="8" w:space="0" w:color="17AE92" w:themeColor="accent1"/>
          <w:insideH w:val="nil"/>
          <w:insideV w:val="single" w:sz="8" w:space="0" w:color="17AE9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7AE92" w:themeColor="accent1"/>
          <w:left w:val="single" w:sz="8" w:space="0" w:color="17AE92" w:themeColor="accent1"/>
          <w:bottom w:val="single" w:sz="8" w:space="0" w:color="17AE92" w:themeColor="accent1"/>
          <w:right w:val="single" w:sz="8" w:space="0" w:color="17AE92" w:themeColor="accent1"/>
        </w:tcBorders>
      </w:tcPr>
    </w:tblStylePr>
    <w:tblStylePr w:type="band1Vert">
      <w:tblPr/>
      <w:tcPr>
        <w:tcBorders>
          <w:top w:val="single" w:sz="8" w:space="0" w:color="17AE92" w:themeColor="accent1"/>
          <w:left w:val="single" w:sz="8" w:space="0" w:color="17AE92" w:themeColor="accent1"/>
          <w:bottom w:val="single" w:sz="8" w:space="0" w:color="17AE92" w:themeColor="accent1"/>
          <w:right w:val="single" w:sz="8" w:space="0" w:color="17AE92" w:themeColor="accent1"/>
        </w:tcBorders>
        <w:shd w:val="clear" w:color="auto" w:fill="BAF6EA" w:themeFill="accent1" w:themeFillTint="3F"/>
      </w:tcPr>
    </w:tblStylePr>
    <w:tblStylePr w:type="band1Horz">
      <w:tblPr/>
      <w:tcPr>
        <w:tcBorders>
          <w:top w:val="single" w:sz="8" w:space="0" w:color="17AE92" w:themeColor="accent1"/>
          <w:left w:val="single" w:sz="8" w:space="0" w:color="17AE92" w:themeColor="accent1"/>
          <w:bottom w:val="single" w:sz="8" w:space="0" w:color="17AE92" w:themeColor="accent1"/>
          <w:right w:val="single" w:sz="8" w:space="0" w:color="17AE92" w:themeColor="accent1"/>
          <w:insideV w:val="single" w:sz="8" w:space="0" w:color="17AE92" w:themeColor="accent1"/>
        </w:tcBorders>
        <w:shd w:val="clear" w:color="auto" w:fill="BAF6EA" w:themeFill="accent1" w:themeFillTint="3F"/>
      </w:tcPr>
    </w:tblStylePr>
    <w:tblStylePr w:type="band2Horz">
      <w:tblPr/>
      <w:tcPr>
        <w:tcBorders>
          <w:top w:val="single" w:sz="8" w:space="0" w:color="17AE92" w:themeColor="accent1"/>
          <w:left w:val="single" w:sz="8" w:space="0" w:color="17AE92" w:themeColor="accent1"/>
          <w:bottom w:val="single" w:sz="8" w:space="0" w:color="17AE92" w:themeColor="accent1"/>
          <w:right w:val="single" w:sz="8" w:space="0" w:color="17AE92" w:themeColor="accent1"/>
          <w:insideV w:val="single" w:sz="8" w:space="0" w:color="17AE92" w:themeColor="accent1"/>
        </w:tcBorders>
      </w:tcPr>
    </w:tblStylePr>
  </w:style>
  <w:style w:type="table" w:styleId="Cuadrculaclara-nfasis2">
    <w:name w:val="Light Grid Accent 2"/>
    <w:basedOn w:val="Tablanormal"/>
    <w:uiPriority w:val="62"/>
    <w:semiHidden/>
    <w:unhideWhenUsed/>
    <w:rsid w:val="002C2563"/>
    <w:pPr>
      <w:spacing w:after="0" w:line="240" w:lineRule="auto"/>
    </w:pPr>
    <w:tblPr>
      <w:tblStyleRowBandSize w:val="1"/>
      <w:tblStyleColBandSize w:val="1"/>
      <w:tblBorders>
        <w:top w:val="single" w:sz="8" w:space="0" w:color="F7A23F" w:themeColor="accent2"/>
        <w:left w:val="single" w:sz="8" w:space="0" w:color="F7A23F" w:themeColor="accent2"/>
        <w:bottom w:val="single" w:sz="8" w:space="0" w:color="F7A23F" w:themeColor="accent2"/>
        <w:right w:val="single" w:sz="8" w:space="0" w:color="F7A23F" w:themeColor="accent2"/>
        <w:insideH w:val="single" w:sz="8" w:space="0" w:color="F7A23F" w:themeColor="accent2"/>
        <w:insideV w:val="single" w:sz="8" w:space="0" w:color="F7A23F"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A23F" w:themeColor="accent2"/>
          <w:left w:val="single" w:sz="8" w:space="0" w:color="F7A23F" w:themeColor="accent2"/>
          <w:bottom w:val="single" w:sz="18" w:space="0" w:color="F7A23F" w:themeColor="accent2"/>
          <w:right w:val="single" w:sz="8" w:space="0" w:color="F7A23F" w:themeColor="accent2"/>
          <w:insideH w:val="nil"/>
          <w:insideV w:val="single" w:sz="8" w:space="0" w:color="F7A23F"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A23F" w:themeColor="accent2"/>
          <w:left w:val="single" w:sz="8" w:space="0" w:color="F7A23F" w:themeColor="accent2"/>
          <w:bottom w:val="single" w:sz="8" w:space="0" w:color="F7A23F" w:themeColor="accent2"/>
          <w:right w:val="single" w:sz="8" w:space="0" w:color="F7A23F" w:themeColor="accent2"/>
          <w:insideH w:val="nil"/>
          <w:insideV w:val="single" w:sz="8" w:space="0" w:color="F7A23F"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A23F" w:themeColor="accent2"/>
          <w:left w:val="single" w:sz="8" w:space="0" w:color="F7A23F" w:themeColor="accent2"/>
          <w:bottom w:val="single" w:sz="8" w:space="0" w:color="F7A23F" w:themeColor="accent2"/>
          <w:right w:val="single" w:sz="8" w:space="0" w:color="F7A23F" w:themeColor="accent2"/>
        </w:tcBorders>
      </w:tcPr>
    </w:tblStylePr>
    <w:tblStylePr w:type="band1Vert">
      <w:tblPr/>
      <w:tcPr>
        <w:tcBorders>
          <w:top w:val="single" w:sz="8" w:space="0" w:color="F7A23F" w:themeColor="accent2"/>
          <w:left w:val="single" w:sz="8" w:space="0" w:color="F7A23F" w:themeColor="accent2"/>
          <w:bottom w:val="single" w:sz="8" w:space="0" w:color="F7A23F" w:themeColor="accent2"/>
          <w:right w:val="single" w:sz="8" w:space="0" w:color="F7A23F" w:themeColor="accent2"/>
        </w:tcBorders>
        <w:shd w:val="clear" w:color="auto" w:fill="FDE7CF" w:themeFill="accent2" w:themeFillTint="3F"/>
      </w:tcPr>
    </w:tblStylePr>
    <w:tblStylePr w:type="band1Horz">
      <w:tblPr/>
      <w:tcPr>
        <w:tcBorders>
          <w:top w:val="single" w:sz="8" w:space="0" w:color="F7A23F" w:themeColor="accent2"/>
          <w:left w:val="single" w:sz="8" w:space="0" w:color="F7A23F" w:themeColor="accent2"/>
          <w:bottom w:val="single" w:sz="8" w:space="0" w:color="F7A23F" w:themeColor="accent2"/>
          <w:right w:val="single" w:sz="8" w:space="0" w:color="F7A23F" w:themeColor="accent2"/>
          <w:insideV w:val="single" w:sz="8" w:space="0" w:color="F7A23F" w:themeColor="accent2"/>
        </w:tcBorders>
        <w:shd w:val="clear" w:color="auto" w:fill="FDE7CF" w:themeFill="accent2" w:themeFillTint="3F"/>
      </w:tcPr>
    </w:tblStylePr>
    <w:tblStylePr w:type="band2Horz">
      <w:tblPr/>
      <w:tcPr>
        <w:tcBorders>
          <w:top w:val="single" w:sz="8" w:space="0" w:color="F7A23F" w:themeColor="accent2"/>
          <w:left w:val="single" w:sz="8" w:space="0" w:color="F7A23F" w:themeColor="accent2"/>
          <w:bottom w:val="single" w:sz="8" w:space="0" w:color="F7A23F" w:themeColor="accent2"/>
          <w:right w:val="single" w:sz="8" w:space="0" w:color="F7A23F" w:themeColor="accent2"/>
          <w:insideV w:val="single" w:sz="8" w:space="0" w:color="F7A23F" w:themeColor="accent2"/>
        </w:tcBorders>
      </w:tcPr>
    </w:tblStylePr>
  </w:style>
  <w:style w:type="table" w:styleId="Cuadrculaclara-nfasis3">
    <w:name w:val="Light Grid Accent 3"/>
    <w:basedOn w:val="Tablanormal"/>
    <w:uiPriority w:val="62"/>
    <w:semiHidden/>
    <w:unhideWhenUsed/>
    <w:rsid w:val="002C2563"/>
    <w:pPr>
      <w:spacing w:after="0" w:line="240" w:lineRule="auto"/>
    </w:pPr>
    <w:tblPr>
      <w:tblStyleRowBandSize w:val="1"/>
      <w:tblStyleColBandSize w:val="1"/>
      <w:tblBorders>
        <w:top w:val="single" w:sz="8" w:space="0" w:color="6F7E84" w:themeColor="accent3"/>
        <w:left w:val="single" w:sz="8" w:space="0" w:color="6F7E84" w:themeColor="accent3"/>
        <w:bottom w:val="single" w:sz="8" w:space="0" w:color="6F7E84" w:themeColor="accent3"/>
        <w:right w:val="single" w:sz="8" w:space="0" w:color="6F7E84" w:themeColor="accent3"/>
        <w:insideH w:val="single" w:sz="8" w:space="0" w:color="6F7E84" w:themeColor="accent3"/>
        <w:insideV w:val="single" w:sz="8" w:space="0" w:color="6F7E84"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F7E84" w:themeColor="accent3"/>
          <w:left w:val="single" w:sz="8" w:space="0" w:color="6F7E84" w:themeColor="accent3"/>
          <w:bottom w:val="single" w:sz="18" w:space="0" w:color="6F7E84" w:themeColor="accent3"/>
          <w:right w:val="single" w:sz="8" w:space="0" w:color="6F7E84" w:themeColor="accent3"/>
          <w:insideH w:val="nil"/>
          <w:insideV w:val="single" w:sz="8" w:space="0" w:color="6F7E84"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F7E84" w:themeColor="accent3"/>
          <w:left w:val="single" w:sz="8" w:space="0" w:color="6F7E84" w:themeColor="accent3"/>
          <w:bottom w:val="single" w:sz="8" w:space="0" w:color="6F7E84" w:themeColor="accent3"/>
          <w:right w:val="single" w:sz="8" w:space="0" w:color="6F7E84" w:themeColor="accent3"/>
          <w:insideH w:val="nil"/>
          <w:insideV w:val="single" w:sz="8" w:space="0" w:color="6F7E84"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F7E84" w:themeColor="accent3"/>
          <w:left w:val="single" w:sz="8" w:space="0" w:color="6F7E84" w:themeColor="accent3"/>
          <w:bottom w:val="single" w:sz="8" w:space="0" w:color="6F7E84" w:themeColor="accent3"/>
          <w:right w:val="single" w:sz="8" w:space="0" w:color="6F7E84" w:themeColor="accent3"/>
        </w:tcBorders>
      </w:tcPr>
    </w:tblStylePr>
    <w:tblStylePr w:type="band1Vert">
      <w:tblPr/>
      <w:tcPr>
        <w:tcBorders>
          <w:top w:val="single" w:sz="8" w:space="0" w:color="6F7E84" w:themeColor="accent3"/>
          <w:left w:val="single" w:sz="8" w:space="0" w:color="6F7E84" w:themeColor="accent3"/>
          <w:bottom w:val="single" w:sz="8" w:space="0" w:color="6F7E84" w:themeColor="accent3"/>
          <w:right w:val="single" w:sz="8" w:space="0" w:color="6F7E84" w:themeColor="accent3"/>
        </w:tcBorders>
        <w:shd w:val="clear" w:color="auto" w:fill="DBDFE1" w:themeFill="accent3" w:themeFillTint="3F"/>
      </w:tcPr>
    </w:tblStylePr>
    <w:tblStylePr w:type="band1Horz">
      <w:tblPr/>
      <w:tcPr>
        <w:tcBorders>
          <w:top w:val="single" w:sz="8" w:space="0" w:color="6F7E84" w:themeColor="accent3"/>
          <w:left w:val="single" w:sz="8" w:space="0" w:color="6F7E84" w:themeColor="accent3"/>
          <w:bottom w:val="single" w:sz="8" w:space="0" w:color="6F7E84" w:themeColor="accent3"/>
          <w:right w:val="single" w:sz="8" w:space="0" w:color="6F7E84" w:themeColor="accent3"/>
          <w:insideV w:val="single" w:sz="8" w:space="0" w:color="6F7E84" w:themeColor="accent3"/>
        </w:tcBorders>
        <w:shd w:val="clear" w:color="auto" w:fill="DBDFE1" w:themeFill="accent3" w:themeFillTint="3F"/>
      </w:tcPr>
    </w:tblStylePr>
    <w:tblStylePr w:type="band2Horz">
      <w:tblPr/>
      <w:tcPr>
        <w:tcBorders>
          <w:top w:val="single" w:sz="8" w:space="0" w:color="6F7E84" w:themeColor="accent3"/>
          <w:left w:val="single" w:sz="8" w:space="0" w:color="6F7E84" w:themeColor="accent3"/>
          <w:bottom w:val="single" w:sz="8" w:space="0" w:color="6F7E84" w:themeColor="accent3"/>
          <w:right w:val="single" w:sz="8" w:space="0" w:color="6F7E84" w:themeColor="accent3"/>
          <w:insideV w:val="single" w:sz="8" w:space="0" w:color="6F7E84" w:themeColor="accent3"/>
        </w:tcBorders>
      </w:tcPr>
    </w:tblStylePr>
  </w:style>
  <w:style w:type="table" w:styleId="Cuadrculaclara-nfasis4">
    <w:name w:val="Light Grid Accent 4"/>
    <w:basedOn w:val="Tablanormal"/>
    <w:uiPriority w:val="62"/>
    <w:semiHidden/>
    <w:unhideWhenUsed/>
    <w:rsid w:val="002C2563"/>
    <w:pPr>
      <w:spacing w:after="0" w:line="240" w:lineRule="auto"/>
    </w:pPr>
    <w:tblPr>
      <w:tblStyleRowBandSize w:val="1"/>
      <w:tblStyleColBandSize w:val="1"/>
      <w:tblBorders>
        <w:top w:val="single" w:sz="8" w:space="0" w:color="178DBB" w:themeColor="accent4"/>
        <w:left w:val="single" w:sz="8" w:space="0" w:color="178DBB" w:themeColor="accent4"/>
        <w:bottom w:val="single" w:sz="8" w:space="0" w:color="178DBB" w:themeColor="accent4"/>
        <w:right w:val="single" w:sz="8" w:space="0" w:color="178DBB" w:themeColor="accent4"/>
        <w:insideH w:val="single" w:sz="8" w:space="0" w:color="178DBB" w:themeColor="accent4"/>
        <w:insideV w:val="single" w:sz="8" w:space="0" w:color="178DBB"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78DBB" w:themeColor="accent4"/>
          <w:left w:val="single" w:sz="8" w:space="0" w:color="178DBB" w:themeColor="accent4"/>
          <w:bottom w:val="single" w:sz="18" w:space="0" w:color="178DBB" w:themeColor="accent4"/>
          <w:right w:val="single" w:sz="8" w:space="0" w:color="178DBB" w:themeColor="accent4"/>
          <w:insideH w:val="nil"/>
          <w:insideV w:val="single" w:sz="8" w:space="0" w:color="178DBB"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78DBB" w:themeColor="accent4"/>
          <w:left w:val="single" w:sz="8" w:space="0" w:color="178DBB" w:themeColor="accent4"/>
          <w:bottom w:val="single" w:sz="8" w:space="0" w:color="178DBB" w:themeColor="accent4"/>
          <w:right w:val="single" w:sz="8" w:space="0" w:color="178DBB" w:themeColor="accent4"/>
          <w:insideH w:val="nil"/>
          <w:insideV w:val="single" w:sz="8" w:space="0" w:color="178DBB"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78DBB" w:themeColor="accent4"/>
          <w:left w:val="single" w:sz="8" w:space="0" w:color="178DBB" w:themeColor="accent4"/>
          <w:bottom w:val="single" w:sz="8" w:space="0" w:color="178DBB" w:themeColor="accent4"/>
          <w:right w:val="single" w:sz="8" w:space="0" w:color="178DBB" w:themeColor="accent4"/>
        </w:tcBorders>
      </w:tcPr>
    </w:tblStylePr>
    <w:tblStylePr w:type="band1Vert">
      <w:tblPr/>
      <w:tcPr>
        <w:tcBorders>
          <w:top w:val="single" w:sz="8" w:space="0" w:color="178DBB" w:themeColor="accent4"/>
          <w:left w:val="single" w:sz="8" w:space="0" w:color="178DBB" w:themeColor="accent4"/>
          <w:bottom w:val="single" w:sz="8" w:space="0" w:color="178DBB" w:themeColor="accent4"/>
          <w:right w:val="single" w:sz="8" w:space="0" w:color="178DBB" w:themeColor="accent4"/>
        </w:tcBorders>
        <w:shd w:val="clear" w:color="auto" w:fill="BCE6F7" w:themeFill="accent4" w:themeFillTint="3F"/>
      </w:tcPr>
    </w:tblStylePr>
    <w:tblStylePr w:type="band1Horz">
      <w:tblPr/>
      <w:tcPr>
        <w:tcBorders>
          <w:top w:val="single" w:sz="8" w:space="0" w:color="178DBB" w:themeColor="accent4"/>
          <w:left w:val="single" w:sz="8" w:space="0" w:color="178DBB" w:themeColor="accent4"/>
          <w:bottom w:val="single" w:sz="8" w:space="0" w:color="178DBB" w:themeColor="accent4"/>
          <w:right w:val="single" w:sz="8" w:space="0" w:color="178DBB" w:themeColor="accent4"/>
          <w:insideV w:val="single" w:sz="8" w:space="0" w:color="178DBB" w:themeColor="accent4"/>
        </w:tcBorders>
        <w:shd w:val="clear" w:color="auto" w:fill="BCE6F7" w:themeFill="accent4" w:themeFillTint="3F"/>
      </w:tcPr>
    </w:tblStylePr>
    <w:tblStylePr w:type="band2Horz">
      <w:tblPr/>
      <w:tcPr>
        <w:tcBorders>
          <w:top w:val="single" w:sz="8" w:space="0" w:color="178DBB" w:themeColor="accent4"/>
          <w:left w:val="single" w:sz="8" w:space="0" w:color="178DBB" w:themeColor="accent4"/>
          <w:bottom w:val="single" w:sz="8" w:space="0" w:color="178DBB" w:themeColor="accent4"/>
          <w:right w:val="single" w:sz="8" w:space="0" w:color="178DBB" w:themeColor="accent4"/>
          <w:insideV w:val="single" w:sz="8" w:space="0" w:color="178DBB" w:themeColor="accent4"/>
        </w:tcBorders>
      </w:tcPr>
    </w:tblStylePr>
  </w:style>
  <w:style w:type="table" w:styleId="Cuadrculaclara-nfasis5">
    <w:name w:val="Light Grid Accent 5"/>
    <w:basedOn w:val="Tablanormal"/>
    <w:uiPriority w:val="62"/>
    <w:semiHidden/>
    <w:unhideWhenUsed/>
    <w:rsid w:val="002C2563"/>
    <w:pPr>
      <w:spacing w:after="0" w:line="240" w:lineRule="auto"/>
    </w:pPr>
    <w:tblPr>
      <w:tblStyleRowBandSize w:val="1"/>
      <w:tblStyleColBandSize w:val="1"/>
      <w:tblBorders>
        <w:top w:val="single" w:sz="8" w:space="0" w:color="E3584E" w:themeColor="accent5"/>
        <w:left w:val="single" w:sz="8" w:space="0" w:color="E3584E" w:themeColor="accent5"/>
        <w:bottom w:val="single" w:sz="8" w:space="0" w:color="E3584E" w:themeColor="accent5"/>
        <w:right w:val="single" w:sz="8" w:space="0" w:color="E3584E" w:themeColor="accent5"/>
        <w:insideH w:val="single" w:sz="8" w:space="0" w:color="E3584E" w:themeColor="accent5"/>
        <w:insideV w:val="single" w:sz="8" w:space="0" w:color="E3584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584E" w:themeColor="accent5"/>
          <w:left w:val="single" w:sz="8" w:space="0" w:color="E3584E" w:themeColor="accent5"/>
          <w:bottom w:val="single" w:sz="18" w:space="0" w:color="E3584E" w:themeColor="accent5"/>
          <w:right w:val="single" w:sz="8" w:space="0" w:color="E3584E" w:themeColor="accent5"/>
          <w:insideH w:val="nil"/>
          <w:insideV w:val="single" w:sz="8" w:space="0" w:color="E3584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584E" w:themeColor="accent5"/>
          <w:left w:val="single" w:sz="8" w:space="0" w:color="E3584E" w:themeColor="accent5"/>
          <w:bottom w:val="single" w:sz="8" w:space="0" w:color="E3584E" w:themeColor="accent5"/>
          <w:right w:val="single" w:sz="8" w:space="0" w:color="E3584E" w:themeColor="accent5"/>
          <w:insideH w:val="nil"/>
          <w:insideV w:val="single" w:sz="8" w:space="0" w:color="E3584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584E" w:themeColor="accent5"/>
          <w:left w:val="single" w:sz="8" w:space="0" w:color="E3584E" w:themeColor="accent5"/>
          <w:bottom w:val="single" w:sz="8" w:space="0" w:color="E3584E" w:themeColor="accent5"/>
          <w:right w:val="single" w:sz="8" w:space="0" w:color="E3584E" w:themeColor="accent5"/>
        </w:tcBorders>
      </w:tcPr>
    </w:tblStylePr>
    <w:tblStylePr w:type="band1Vert">
      <w:tblPr/>
      <w:tcPr>
        <w:tcBorders>
          <w:top w:val="single" w:sz="8" w:space="0" w:color="E3584E" w:themeColor="accent5"/>
          <w:left w:val="single" w:sz="8" w:space="0" w:color="E3584E" w:themeColor="accent5"/>
          <w:bottom w:val="single" w:sz="8" w:space="0" w:color="E3584E" w:themeColor="accent5"/>
          <w:right w:val="single" w:sz="8" w:space="0" w:color="E3584E" w:themeColor="accent5"/>
        </w:tcBorders>
        <w:shd w:val="clear" w:color="auto" w:fill="F8D5D3" w:themeFill="accent5" w:themeFillTint="3F"/>
      </w:tcPr>
    </w:tblStylePr>
    <w:tblStylePr w:type="band1Horz">
      <w:tblPr/>
      <w:tcPr>
        <w:tcBorders>
          <w:top w:val="single" w:sz="8" w:space="0" w:color="E3584E" w:themeColor="accent5"/>
          <w:left w:val="single" w:sz="8" w:space="0" w:color="E3584E" w:themeColor="accent5"/>
          <w:bottom w:val="single" w:sz="8" w:space="0" w:color="E3584E" w:themeColor="accent5"/>
          <w:right w:val="single" w:sz="8" w:space="0" w:color="E3584E" w:themeColor="accent5"/>
          <w:insideV w:val="single" w:sz="8" w:space="0" w:color="E3584E" w:themeColor="accent5"/>
        </w:tcBorders>
        <w:shd w:val="clear" w:color="auto" w:fill="F8D5D3" w:themeFill="accent5" w:themeFillTint="3F"/>
      </w:tcPr>
    </w:tblStylePr>
    <w:tblStylePr w:type="band2Horz">
      <w:tblPr/>
      <w:tcPr>
        <w:tcBorders>
          <w:top w:val="single" w:sz="8" w:space="0" w:color="E3584E" w:themeColor="accent5"/>
          <w:left w:val="single" w:sz="8" w:space="0" w:color="E3584E" w:themeColor="accent5"/>
          <w:bottom w:val="single" w:sz="8" w:space="0" w:color="E3584E" w:themeColor="accent5"/>
          <w:right w:val="single" w:sz="8" w:space="0" w:color="E3584E" w:themeColor="accent5"/>
          <w:insideV w:val="single" w:sz="8" w:space="0" w:color="E3584E" w:themeColor="accent5"/>
        </w:tcBorders>
      </w:tcPr>
    </w:tblStylePr>
  </w:style>
  <w:style w:type="table" w:styleId="Cuadrculaclara-nfasis6">
    <w:name w:val="Light Grid Accent 6"/>
    <w:basedOn w:val="Tablanormal"/>
    <w:uiPriority w:val="62"/>
    <w:semiHidden/>
    <w:unhideWhenUsed/>
    <w:rsid w:val="002C2563"/>
    <w:pPr>
      <w:spacing w:after="0" w:line="240" w:lineRule="auto"/>
    </w:pPr>
    <w:tblPr>
      <w:tblStyleRowBandSize w:val="1"/>
      <w:tblStyleColBandSize w:val="1"/>
      <w:tblBorders>
        <w:top w:val="single" w:sz="8" w:space="0" w:color="6FB344" w:themeColor="accent6"/>
        <w:left w:val="single" w:sz="8" w:space="0" w:color="6FB344" w:themeColor="accent6"/>
        <w:bottom w:val="single" w:sz="8" w:space="0" w:color="6FB344" w:themeColor="accent6"/>
        <w:right w:val="single" w:sz="8" w:space="0" w:color="6FB344" w:themeColor="accent6"/>
        <w:insideH w:val="single" w:sz="8" w:space="0" w:color="6FB344" w:themeColor="accent6"/>
        <w:insideV w:val="single" w:sz="8" w:space="0" w:color="6FB344"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FB344" w:themeColor="accent6"/>
          <w:left w:val="single" w:sz="8" w:space="0" w:color="6FB344" w:themeColor="accent6"/>
          <w:bottom w:val="single" w:sz="18" w:space="0" w:color="6FB344" w:themeColor="accent6"/>
          <w:right w:val="single" w:sz="8" w:space="0" w:color="6FB344" w:themeColor="accent6"/>
          <w:insideH w:val="nil"/>
          <w:insideV w:val="single" w:sz="8" w:space="0" w:color="6FB34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FB344" w:themeColor="accent6"/>
          <w:left w:val="single" w:sz="8" w:space="0" w:color="6FB344" w:themeColor="accent6"/>
          <w:bottom w:val="single" w:sz="8" w:space="0" w:color="6FB344" w:themeColor="accent6"/>
          <w:right w:val="single" w:sz="8" w:space="0" w:color="6FB344" w:themeColor="accent6"/>
          <w:insideH w:val="nil"/>
          <w:insideV w:val="single" w:sz="8" w:space="0" w:color="6FB34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FB344" w:themeColor="accent6"/>
          <w:left w:val="single" w:sz="8" w:space="0" w:color="6FB344" w:themeColor="accent6"/>
          <w:bottom w:val="single" w:sz="8" w:space="0" w:color="6FB344" w:themeColor="accent6"/>
          <w:right w:val="single" w:sz="8" w:space="0" w:color="6FB344" w:themeColor="accent6"/>
        </w:tcBorders>
      </w:tcPr>
    </w:tblStylePr>
    <w:tblStylePr w:type="band1Vert">
      <w:tblPr/>
      <w:tcPr>
        <w:tcBorders>
          <w:top w:val="single" w:sz="8" w:space="0" w:color="6FB344" w:themeColor="accent6"/>
          <w:left w:val="single" w:sz="8" w:space="0" w:color="6FB344" w:themeColor="accent6"/>
          <w:bottom w:val="single" w:sz="8" w:space="0" w:color="6FB344" w:themeColor="accent6"/>
          <w:right w:val="single" w:sz="8" w:space="0" w:color="6FB344" w:themeColor="accent6"/>
        </w:tcBorders>
        <w:shd w:val="clear" w:color="auto" w:fill="DBEDCF" w:themeFill="accent6" w:themeFillTint="3F"/>
      </w:tcPr>
    </w:tblStylePr>
    <w:tblStylePr w:type="band1Horz">
      <w:tblPr/>
      <w:tcPr>
        <w:tcBorders>
          <w:top w:val="single" w:sz="8" w:space="0" w:color="6FB344" w:themeColor="accent6"/>
          <w:left w:val="single" w:sz="8" w:space="0" w:color="6FB344" w:themeColor="accent6"/>
          <w:bottom w:val="single" w:sz="8" w:space="0" w:color="6FB344" w:themeColor="accent6"/>
          <w:right w:val="single" w:sz="8" w:space="0" w:color="6FB344" w:themeColor="accent6"/>
          <w:insideV w:val="single" w:sz="8" w:space="0" w:color="6FB344" w:themeColor="accent6"/>
        </w:tcBorders>
        <w:shd w:val="clear" w:color="auto" w:fill="DBEDCF" w:themeFill="accent6" w:themeFillTint="3F"/>
      </w:tcPr>
    </w:tblStylePr>
    <w:tblStylePr w:type="band2Horz">
      <w:tblPr/>
      <w:tcPr>
        <w:tcBorders>
          <w:top w:val="single" w:sz="8" w:space="0" w:color="6FB344" w:themeColor="accent6"/>
          <w:left w:val="single" w:sz="8" w:space="0" w:color="6FB344" w:themeColor="accent6"/>
          <w:bottom w:val="single" w:sz="8" w:space="0" w:color="6FB344" w:themeColor="accent6"/>
          <w:right w:val="single" w:sz="8" w:space="0" w:color="6FB344" w:themeColor="accent6"/>
          <w:insideV w:val="single" w:sz="8" w:space="0" w:color="6FB344" w:themeColor="accent6"/>
        </w:tcBorders>
      </w:tcPr>
    </w:tblStylePr>
  </w:style>
  <w:style w:type="table" w:styleId="Listaclara">
    <w:name w:val="Light List"/>
    <w:basedOn w:val="Tablanormal"/>
    <w:uiPriority w:val="61"/>
    <w:semiHidden/>
    <w:unhideWhenUsed/>
    <w:rsid w:val="002C256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semiHidden/>
    <w:unhideWhenUsed/>
    <w:rsid w:val="002C2563"/>
    <w:pPr>
      <w:spacing w:after="0" w:line="240" w:lineRule="auto"/>
    </w:pPr>
    <w:tblPr>
      <w:tblStyleRowBandSize w:val="1"/>
      <w:tblStyleColBandSize w:val="1"/>
      <w:tblBorders>
        <w:top w:val="single" w:sz="8" w:space="0" w:color="17AE92" w:themeColor="accent1"/>
        <w:left w:val="single" w:sz="8" w:space="0" w:color="17AE92" w:themeColor="accent1"/>
        <w:bottom w:val="single" w:sz="8" w:space="0" w:color="17AE92" w:themeColor="accent1"/>
        <w:right w:val="single" w:sz="8" w:space="0" w:color="17AE92" w:themeColor="accent1"/>
      </w:tblBorders>
    </w:tblPr>
    <w:tblStylePr w:type="firstRow">
      <w:pPr>
        <w:spacing w:before="0" w:after="0" w:line="240" w:lineRule="auto"/>
      </w:pPr>
      <w:rPr>
        <w:b/>
        <w:bCs/>
        <w:color w:val="FFFFFF" w:themeColor="background1"/>
      </w:rPr>
      <w:tblPr/>
      <w:tcPr>
        <w:shd w:val="clear" w:color="auto" w:fill="17AE92" w:themeFill="accent1"/>
      </w:tcPr>
    </w:tblStylePr>
    <w:tblStylePr w:type="lastRow">
      <w:pPr>
        <w:spacing w:before="0" w:after="0" w:line="240" w:lineRule="auto"/>
      </w:pPr>
      <w:rPr>
        <w:b/>
        <w:bCs/>
      </w:rPr>
      <w:tblPr/>
      <w:tcPr>
        <w:tcBorders>
          <w:top w:val="double" w:sz="6" w:space="0" w:color="17AE92" w:themeColor="accent1"/>
          <w:left w:val="single" w:sz="8" w:space="0" w:color="17AE92" w:themeColor="accent1"/>
          <w:bottom w:val="single" w:sz="8" w:space="0" w:color="17AE92" w:themeColor="accent1"/>
          <w:right w:val="single" w:sz="8" w:space="0" w:color="17AE92" w:themeColor="accent1"/>
        </w:tcBorders>
      </w:tcPr>
    </w:tblStylePr>
    <w:tblStylePr w:type="firstCol">
      <w:rPr>
        <w:b/>
        <w:bCs/>
      </w:rPr>
    </w:tblStylePr>
    <w:tblStylePr w:type="lastCol">
      <w:rPr>
        <w:b/>
        <w:bCs/>
      </w:rPr>
    </w:tblStylePr>
    <w:tblStylePr w:type="band1Vert">
      <w:tblPr/>
      <w:tcPr>
        <w:tcBorders>
          <w:top w:val="single" w:sz="8" w:space="0" w:color="17AE92" w:themeColor="accent1"/>
          <w:left w:val="single" w:sz="8" w:space="0" w:color="17AE92" w:themeColor="accent1"/>
          <w:bottom w:val="single" w:sz="8" w:space="0" w:color="17AE92" w:themeColor="accent1"/>
          <w:right w:val="single" w:sz="8" w:space="0" w:color="17AE92" w:themeColor="accent1"/>
        </w:tcBorders>
      </w:tcPr>
    </w:tblStylePr>
    <w:tblStylePr w:type="band1Horz">
      <w:tblPr/>
      <w:tcPr>
        <w:tcBorders>
          <w:top w:val="single" w:sz="8" w:space="0" w:color="17AE92" w:themeColor="accent1"/>
          <w:left w:val="single" w:sz="8" w:space="0" w:color="17AE92" w:themeColor="accent1"/>
          <w:bottom w:val="single" w:sz="8" w:space="0" w:color="17AE92" w:themeColor="accent1"/>
          <w:right w:val="single" w:sz="8" w:space="0" w:color="17AE92" w:themeColor="accent1"/>
        </w:tcBorders>
      </w:tcPr>
    </w:tblStylePr>
  </w:style>
  <w:style w:type="table" w:styleId="Listaclara-nfasis2">
    <w:name w:val="Light List Accent 2"/>
    <w:basedOn w:val="Tablanormal"/>
    <w:uiPriority w:val="61"/>
    <w:semiHidden/>
    <w:unhideWhenUsed/>
    <w:rsid w:val="002C2563"/>
    <w:pPr>
      <w:spacing w:after="0" w:line="240" w:lineRule="auto"/>
    </w:pPr>
    <w:tblPr>
      <w:tblStyleRowBandSize w:val="1"/>
      <w:tblStyleColBandSize w:val="1"/>
      <w:tblBorders>
        <w:top w:val="single" w:sz="8" w:space="0" w:color="F7A23F" w:themeColor="accent2"/>
        <w:left w:val="single" w:sz="8" w:space="0" w:color="F7A23F" w:themeColor="accent2"/>
        <w:bottom w:val="single" w:sz="8" w:space="0" w:color="F7A23F" w:themeColor="accent2"/>
        <w:right w:val="single" w:sz="8" w:space="0" w:color="F7A23F" w:themeColor="accent2"/>
      </w:tblBorders>
    </w:tblPr>
    <w:tblStylePr w:type="firstRow">
      <w:pPr>
        <w:spacing w:before="0" w:after="0" w:line="240" w:lineRule="auto"/>
      </w:pPr>
      <w:rPr>
        <w:b/>
        <w:bCs/>
        <w:color w:val="FFFFFF" w:themeColor="background1"/>
      </w:rPr>
      <w:tblPr/>
      <w:tcPr>
        <w:shd w:val="clear" w:color="auto" w:fill="F7A23F" w:themeFill="accent2"/>
      </w:tcPr>
    </w:tblStylePr>
    <w:tblStylePr w:type="lastRow">
      <w:pPr>
        <w:spacing w:before="0" w:after="0" w:line="240" w:lineRule="auto"/>
      </w:pPr>
      <w:rPr>
        <w:b/>
        <w:bCs/>
      </w:rPr>
      <w:tblPr/>
      <w:tcPr>
        <w:tcBorders>
          <w:top w:val="double" w:sz="6" w:space="0" w:color="F7A23F" w:themeColor="accent2"/>
          <w:left w:val="single" w:sz="8" w:space="0" w:color="F7A23F" w:themeColor="accent2"/>
          <w:bottom w:val="single" w:sz="8" w:space="0" w:color="F7A23F" w:themeColor="accent2"/>
          <w:right w:val="single" w:sz="8" w:space="0" w:color="F7A23F" w:themeColor="accent2"/>
        </w:tcBorders>
      </w:tcPr>
    </w:tblStylePr>
    <w:tblStylePr w:type="firstCol">
      <w:rPr>
        <w:b/>
        <w:bCs/>
      </w:rPr>
    </w:tblStylePr>
    <w:tblStylePr w:type="lastCol">
      <w:rPr>
        <w:b/>
        <w:bCs/>
      </w:rPr>
    </w:tblStylePr>
    <w:tblStylePr w:type="band1Vert">
      <w:tblPr/>
      <w:tcPr>
        <w:tcBorders>
          <w:top w:val="single" w:sz="8" w:space="0" w:color="F7A23F" w:themeColor="accent2"/>
          <w:left w:val="single" w:sz="8" w:space="0" w:color="F7A23F" w:themeColor="accent2"/>
          <w:bottom w:val="single" w:sz="8" w:space="0" w:color="F7A23F" w:themeColor="accent2"/>
          <w:right w:val="single" w:sz="8" w:space="0" w:color="F7A23F" w:themeColor="accent2"/>
        </w:tcBorders>
      </w:tcPr>
    </w:tblStylePr>
    <w:tblStylePr w:type="band1Horz">
      <w:tblPr/>
      <w:tcPr>
        <w:tcBorders>
          <w:top w:val="single" w:sz="8" w:space="0" w:color="F7A23F" w:themeColor="accent2"/>
          <w:left w:val="single" w:sz="8" w:space="0" w:color="F7A23F" w:themeColor="accent2"/>
          <w:bottom w:val="single" w:sz="8" w:space="0" w:color="F7A23F" w:themeColor="accent2"/>
          <w:right w:val="single" w:sz="8" w:space="0" w:color="F7A23F" w:themeColor="accent2"/>
        </w:tcBorders>
      </w:tcPr>
    </w:tblStylePr>
  </w:style>
  <w:style w:type="table" w:styleId="Listaclara-nfasis3">
    <w:name w:val="Light List Accent 3"/>
    <w:basedOn w:val="Tablanormal"/>
    <w:uiPriority w:val="61"/>
    <w:semiHidden/>
    <w:unhideWhenUsed/>
    <w:rsid w:val="002C2563"/>
    <w:pPr>
      <w:spacing w:after="0" w:line="240" w:lineRule="auto"/>
    </w:pPr>
    <w:tblPr>
      <w:tblStyleRowBandSize w:val="1"/>
      <w:tblStyleColBandSize w:val="1"/>
      <w:tblBorders>
        <w:top w:val="single" w:sz="8" w:space="0" w:color="6F7E84" w:themeColor="accent3"/>
        <w:left w:val="single" w:sz="8" w:space="0" w:color="6F7E84" w:themeColor="accent3"/>
        <w:bottom w:val="single" w:sz="8" w:space="0" w:color="6F7E84" w:themeColor="accent3"/>
        <w:right w:val="single" w:sz="8" w:space="0" w:color="6F7E84" w:themeColor="accent3"/>
      </w:tblBorders>
    </w:tblPr>
    <w:tblStylePr w:type="firstRow">
      <w:pPr>
        <w:spacing w:before="0" w:after="0" w:line="240" w:lineRule="auto"/>
      </w:pPr>
      <w:rPr>
        <w:b/>
        <w:bCs/>
        <w:color w:val="FFFFFF" w:themeColor="background1"/>
      </w:rPr>
      <w:tblPr/>
      <w:tcPr>
        <w:shd w:val="clear" w:color="auto" w:fill="6F7E84" w:themeFill="accent3"/>
      </w:tcPr>
    </w:tblStylePr>
    <w:tblStylePr w:type="lastRow">
      <w:pPr>
        <w:spacing w:before="0" w:after="0" w:line="240" w:lineRule="auto"/>
      </w:pPr>
      <w:rPr>
        <w:b/>
        <w:bCs/>
      </w:rPr>
      <w:tblPr/>
      <w:tcPr>
        <w:tcBorders>
          <w:top w:val="double" w:sz="6" w:space="0" w:color="6F7E84" w:themeColor="accent3"/>
          <w:left w:val="single" w:sz="8" w:space="0" w:color="6F7E84" w:themeColor="accent3"/>
          <w:bottom w:val="single" w:sz="8" w:space="0" w:color="6F7E84" w:themeColor="accent3"/>
          <w:right w:val="single" w:sz="8" w:space="0" w:color="6F7E84" w:themeColor="accent3"/>
        </w:tcBorders>
      </w:tcPr>
    </w:tblStylePr>
    <w:tblStylePr w:type="firstCol">
      <w:rPr>
        <w:b/>
        <w:bCs/>
      </w:rPr>
    </w:tblStylePr>
    <w:tblStylePr w:type="lastCol">
      <w:rPr>
        <w:b/>
        <w:bCs/>
      </w:rPr>
    </w:tblStylePr>
    <w:tblStylePr w:type="band1Vert">
      <w:tblPr/>
      <w:tcPr>
        <w:tcBorders>
          <w:top w:val="single" w:sz="8" w:space="0" w:color="6F7E84" w:themeColor="accent3"/>
          <w:left w:val="single" w:sz="8" w:space="0" w:color="6F7E84" w:themeColor="accent3"/>
          <w:bottom w:val="single" w:sz="8" w:space="0" w:color="6F7E84" w:themeColor="accent3"/>
          <w:right w:val="single" w:sz="8" w:space="0" w:color="6F7E84" w:themeColor="accent3"/>
        </w:tcBorders>
      </w:tcPr>
    </w:tblStylePr>
    <w:tblStylePr w:type="band1Horz">
      <w:tblPr/>
      <w:tcPr>
        <w:tcBorders>
          <w:top w:val="single" w:sz="8" w:space="0" w:color="6F7E84" w:themeColor="accent3"/>
          <w:left w:val="single" w:sz="8" w:space="0" w:color="6F7E84" w:themeColor="accent3"/>
          <w:bottom w:val="single" w:sz="8" w:space="0" w:color="6F7E84" w:themeColor="accent3"/>
          <w:right w:val="single" w:sz="8" w:space="0" w:color="6F7E84" w:themeColor="accent3"/>
        </w:tcBorders>
      </w:tcPr>
    </w:tblStylePr>
  </w:style>
  <w:style w:type="table" w:styleId="Listaclara-nfasis4">
    <w:name w:val="Light List Accent 4"/>
    <w:basedOn w:val="Tablanormal"/>
    <w:uiPriority w:val="61"/>
    <w:semiHidden/>
    <w:unhideWhenUsed/>
    <w:rsid w:val="002C2563"/>
    <w:pPr>
      <w:spacing w:after="0" w:line="240" w:lineRule="auto"/>
    </w:pPr>
    <w:tblPr>
      <w:tblStyleRowBandSize w:val="1"/>
      <w:tblStyleColBandSize w:val="1"/>
      <w:tblBorders>
        <w:top w:val="single" w:sz="8" w:space="0" w:color="178DBB" w:themeColor="accent4"/>
        <w:left w:val="single" w:sz="8" w:space="0" w:color="178DBB" w:themeColor="accent4"/>
        <w:bottom w:val="single" w:sz="8" w:space="0" w:color="178DBB" w:themeColor="accent4"/>
        <w:right w:val="single" w:sz="8" w:space="0" w:color="178DBB" w:themeColor="accent4"/>
      </w:tblBorders>
    </w:tblPr>
    <w:tblStylePr w:type="firstRow">
      <w:pPr>
        <w:spacing w:before="0" w:after="0" w:line="240" w:lineRule="auto"/>
      </w:pPr>
      <w:rPr>
        <w:b/>
        <w:bCs/>
        <w:color w:val="FFFFFF" w:themeColor="background1"/>
      </w:rPr>
      <w:tblPr/>
      <w:tcPr>
        <w:shd w:val="clear" w:color="auto" w:fill="178DBB" w:themeFill="accent4"/>
      </w:tcPr>
    </w:tblStylePr>
    <w:tblStylePr w:type="lastRow">
      <w:pPr>
        <w:spacing w:before="0" w:after="0" w:line="240" w:lineRule="auto"/>
      </w:pPr>
      <w:rPr>
        <w:b/>
        <w:bCs/>
      </w:rPr>
      <w:tblPr/>
      <w:tcPr>
        <w:tcBorders>
          <w:top w:val="double" w:sz="6" w:space="0" w:color="178DBB" w:themeColor="accent4"/>
          <w:left w:val="single" w:sz="8" w:space="0" w:color="178DBB" w:themeColor="accent4"/>
          <w:bottom w:val="single" w:sz="8" w:space="0" w:color="178DBB" w:themeColor="accent4"/>
          <w:right w:val="single" w:sz="8" w:space="0" w:color="178DBB" w:themeColor="accent4"/>
        </w:tcBorders>
      </w:tcPr>
    </w:tblStylePr>
    <w:tblStylePr w:type="firstCol">
      <w:rPr>
        <w:b/>
        <w:bCs/>
      </w:rPr>
    </w:tblStylePr>
    <w:tblStylePr w:type="lastCol">
      <w:rPr>
        <w:b/>
        <w:bCs/>
      </w:rPr>
    </w:tblStylePr>
    <w:tblStylePr w:type="band1Vert">
      <w:tblPr/>
      <w:tcPr>
        <w:tcBorders>
          <w:top w:val="single" w:sz="8" w:space="0" w:color="178DBB" w:themeColor="accent4"/>
          <w:left w:val="single" w:sz="8" w:space="0" w:color="178DBB" w:themeColor="accent4"/>
          <w:bottom w:val="single" w:sz="8" w:space="0" w:color="178DBB" w:themeColor="accent4"/>
          <w:right w:val="single" w:sz="8" w:space="0" w:color="178DBB" w:themeColor="accent4"/>
        </w:tcBorders>
      </w:tcPr>
    </w:tblStylePr>
    <w:tblStylePr w:type="band1Horz">
      <w:tblPr/>
      <w:tcPr>
        <w:tcBorders>
          <w:top w:val="single" w:sz="8" w:space="0" w:color="178DBB" w:themeColor="accent4"/>
          <w:left w:val="single" w:sz="8" w:space="0" w:color="178DBB" w:themeColor="accent4"/>
          <w:bottom w:val="single" w:sz="8" w:space="0" w:color="178DBB" w:themeColor="accent4"/>
          <w:right w:val="single" w:sz="8" w:space="0" w:color="178DBB" w:themeColor="accent4"/>
        </w:tcBorders>
      </w:tcPr>
    </w:tblStylePr>
  </w:style>
  <w:style w:type="table" w:styleId="Listaclara-nfasis5">
    <w:name w:val="Light List Accent 5"/>
    <w:basedOn w:val="Tablanormal"/>
    <w:uiPriority w:val="61"/>
    <w:semiHidden/>
    <w:unhideWhenUsed/>
    <w:rsid w:val="002C2563"/>
    <w:pPr>
      <w:spacing w:after="0" w:line="240" w:lineRule="auto"/>
    </w:pPr>
    <w:tblPr>
      <w:tblStyleRowBandSize w:val="1"/>
      <w:tblStyleColBandSize w:val="1"/>
      <w:tblBorders>
        <w:top w:val="single" w:sz="8" w:space="0" w:color="E3584E" w:themeColor="accent5"/>
        <w:left w:val="single" w:sz="8" w:space="0" w:color="E3584E" w:themeColor="accent5"/>
        <w:bottom w:val="single" w:sz="8" w:space="0" w:color="E3584E" w:themeColor="accent5"/>
        <w:right w:val="single" w:sz="8" w:space="0" w:color="E3584E" w:themeColor="accent5"/>
      </w:tblBorders>
    </w:tblPr>
    <w:tblStylePr w:type="firstRow">
      <w:pPr>
        <w:spacing w:before="0" w:after="0" w:line="240" w:lineRule="auto"/>
      </w:pPr>
      <w:rPr>
        <w:b/>
        <w:bCs/>
        <w:color w:val="FFFFFF" w:themeColor="background1"/>
      </w:rPr>
      <w:tblPr/>
      <w:tcPr>
        <w:shd w:val="clear" w:color="auto" w:fill="E3584E" w:themeFill="accent5"/>
      </w:tcPr>
    </w:tblStylePr>
    <w:tblStylePr w:type="lastRow">
      <w:pPr>
        <w:spacing w:before="0" w:after="0" w:line="240" w:lineRule="auto"/>
      </w:pPr>
      <w:rPr>
        <w:b/>
        <w:bCs/>
      </w:rPr>
      <w:tblPr/>
      <w:tcPr>
        <w:tcBorders>
          <w:top w:val="double" w:sz="6" w:space="0" w:color="E3584E" w:themeColor="accent5"/>
          <w:left w:val="single" w:sz="8" w:space="0" w:color="E3584E" w:themeColor="accent5"/>
          <w:bottom w:val="single" w:sz="8" w:space="0" w:color="E3584E" w:themeColor="accent5"/>
          <w:right w:val="single" w:sz="8" w:space="0" w:color="E3584E" w:themeColor="accent5"/>
        </w:tcBorders>
      </w:tcPr>
    </w:tblStylePr>
    <w:tblStylePr w:type="firstCol">
      <w:rPr>
        <w:b/>
        <w:bCs/>
      </w:rPr>
    </w:tblStylePr>
    <w:tblStylePr w:type="lastCol">
      <w:rPr>
        <w:b/>
        <w:bCs/>
      </w:rPr>
    </w:tblStylePr>
    <w:tblStylePr w:type="band1Vert">
      <w:tblPr/>
      <w:tcPr>
        <w:tcBorders>
          <w:top w:val="single" w:sz="8" w:space="0" w:color="E3584E" w:themeColor="accent5"/>
          <w:left w:val="single" w:sz="8" w:space="0" w:color="E3584E" w:themeColor="accent5"/>
          <w:bottom w:val="single" w:sz="8" w:space="0" w:color="E3584E" w:themeColor="accent5"/>
          <w:right w:val="single" w:sz="8" w:space="0" w:color="E3584E" w:themeColor="accent5"/>
        </w:tcBorders>
      </w:tcPr>
    </w:tblStylePr>
    <w:tblStylePr w:type="band1Horz">
      <w:tblPr/>
      <w:tcPr>
        <w:tcBorders>
          <w:top w:val="single" w:sz="8" w:space="0" w:color="E3584E" w:themeColor="accent5"/>
          <w:left w:val="single" w:sz="8" w:space="0" w:color="E3584E" w:themeColor="accent5"/>
          <w:bottom w:val="single" w:sz="8" w:space="0" w:color="E3584E" w:themeColor="accent5"/>
          <w:right w:val="single" w:sz="8" w:space="0" w:color="E3584E" w:themeColor="accent5"/>
        </w:tcBorders>
      </w:tcPr>
    </w:tblStylePr>
  </w:style>
  <w:style w:type="table" w:styleId="Listaclara-nfasis6">
    <w:name w:val="Light List Accent 6"/>
    <w:basedOn w:val="Tablanormal"/>
    <w:uiPriority w:val="61"/>
    <w:semiHidden/>
    <w:unhideWhenUsed/>
    <w:rsid w:val="002C2563"/>
    <w:pPr>
      <w:spacing w:after="0" w:line="240" w:lineRule="auto"/>
    </w:pPr>
    <w:tblPr>
      <w:tblStyleRowBandSize w:val="1"/>
      <w:tblStyleColBandSize w:val="1"/>
      <w:tblBorders>
        <w:top w:val="single" w:sz="8" w:space="0" w:color="6FB344" w:themeColor="accent6"/>
        <w:left w:val="single" w:sz="8" w:space="0" w:color="6FB344" w:themeColor="accent6"/>
        <w:bottom w:val="single" w:sz="8" w:space="0" w:color="6FB344" w:themeColor="accent6"/>
        <w:right w:val="single" w:sz="8" w:space="0" w:color="6FB344" w:themeColor="accent6"/>
      </w:tblBorders>
    </w:tblPr>
    <w:tblStylePr w:type="firstRow">
      <w:pPr>
        <w:spacing w:before="0" w:after="0" w:line="240" w:lineRule="auto"/>
      </w:pPr>
      <w:rPr>
        <w:b/>
        <w:bCs/>
        <w:color w:val="FFFFFF" w:themeColor="background1"/>
      </w:rPr>
      <w:tblPr/>
      <w:tcPr>
        <w:shd w:val="clear" w:color="auto" w:fill="6FB344" w:themeFill="accent6"/>
      </w:tcPr>
    </w:tblStylePr>
    <w:tblStylePr w:type="lastRow">
      <w:pPr>
        <w:spacing w:before="0" w:after="0" w:line="240" w:lineRule="auto"/>
      </w:pPr>
      <w:rPr>
        <w:b/>
        <w:bCs/>
      </w:rPr>
      <w:tblPr/>
      <w:tcPr>
        <w:tcBorders>
          <w:top w:val="double" w:sz="6" w:space="0" w:color="6FB344" w:themeColor="accent6"/>
          <w:left w:val="single" w:sz="8" w:space="0" w:color="6FB344" w:themeColor="accent6"/>
          <w:bottom w:val="single" w:sz="8" w:space="0" w:color="6FB344" w:themeColor="accent6"/>
          <w:right w:val="single" w:sz="8" w:space="0" w:color="6FB344" w:themeColor="accent6"/>
        </w:tcBorders>
      </w:tcPr>
    </w:tblStylePr>
    <w:tblStylePr w:type="firstCol">
      <w:rPr>
        <w:b/>
        <w:bCs/>
      </w:rPr>
    </w:tblStylePr>
    <w:tblStylePr w:type="lastCol">
      <w:rPr>
        <w:b/>
        <w:bCs/>
      </w:rPr>
    </w:tblStylePr>
    <w:tblStylePr w:type="band1Vert">
      <w:tblPr/>
      <w:tcPr>
        <w:tcBorders>
          <w:top w:val="single" w:sz="8" w:space="0" w:color="6FB344" w:themeColor="accent6"/>
          <w:left w:val="single" w:sz="8" w:space="0" w:color="6FB344" w:themeColor="accent6"/>
          <w:bottom w:val="single" w:sz="8" w:space="0" w:color="6FB344" w:themeColor="accent6"/>
          <w:right w:val="single" w:sz="8" w:space="0" w:color="6FB344" w:themeColor="accent6"/>
        </w:tcBorders>
      </w:tcPr>
    </w:tblStylePr>
    <w:tblStylePr w:type="band1Horz">
      <w:tblPr/>
      <w:tcPr>
        <w:tcBorders>
          <w:top w:val="single" w:sz="8" w:space="0" w:color="6FB344" w:themeColor="accent6"/>
          <w:left w:val="single" w:sz="8" w:space="0" w:color="6FB344" w:themeColor="accent6"/>
          <w:bottom w:val="single" w:sz="8" w:space="0" w:color="6FB344" w:themeColor="accent6"/>
          <w:right w:val="single" w:sz="8" w:space="0" w:color="6FB344" w:themeColor="accent6"/>
        </w:tcBorders>
      </w:tcPr>
    </w:tblStylePr>
  </w:style>
  <w:style w:type="table" w:styleId="Sombreadoclaro">
    <w:name w:val="Light Shading"/>
    <w:basedOn w:val="Tablanormal"/>
    <w:uiPriority w:val="60"/>
    <w:semiHidden/>
    <w:unhideWhenUsed/>
    <w:rsid w:val="002C256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semiHidden/>
    <w:unhideWhenUsed/>
    <w:rsid w:val="002C2563"/>
    <w:pPr>
      <w:spacing w:after="0" w:line="240" w:lineRule="auto"/>
    </w:pPr>
    <w:rPr>
      <w:color w:val="11826C" w:themeColor="accent1" w:themeShade="BF"/>
    </w:rPr>
    <w:tblPr>
      <w:tblStyleRowBandSize w:val="1"/>
      <w:tblStyleColBandSize w:val="1"/>
      <w:tblBorders>
        <w:top w:val="single" w:sz="8" w:space="0" w:color="17AE92" w:themeColor="accent1"/>
        <w:bottom w:val="single" w:sz="8" w:space="0" w:color="17AE92" w:themeColor="accent1"/>
      </w:tblBorders>
    </w:tblPr>
    <w:tblStylePr w:type="firstRow">
      <w:pPr>
        <w:spacing w:before="0" w:after="0" w:line="240" w:lineRule="auto"/>
      </w:pPr>
      <w:rPr>
        <w:b/>
        <w:bCs/>
      </w:rPr>
      <w:tblPr/>
      <w:tcPr>
        <w:tcBorders>
          <w:top w:val="single" w:sz="8" w:space="0" w:color="17AE92" w:themeColor="accent1"/>
          <w:left w:val="nil"/>
          <w:bottom w:val="single" w:sz="8" w:space="0" w:color="17AE92" w:themeColor="accent1"/>
          <w:right w:val="nil"/>
          <w:insideH w:val="nil"/>
          <w:insideV w:val="nil"/>
        </w:tcBorders>
      </w:tcPr>
    </w:tblStylePr>
    <w:tblStylePr w:type="lastRow">
      <w:pPr>
        <w:spacing w:before="0" w:after="0" w:line="240" w:lineRule="auto"/>
      </w:pPr>
      <w:rPr>
        <w:b/>
        <w:bCs/>
      </w:rPr>
      <w:tblPr/>
      <w:tcPr>
        <w:tcBorders>
          <w:top w:val="single" w:sz="8" w:space="0" w:color="17AE92" w:themeColor="accent1"/>
          <w:left w:val="nil"/>
          <w:bottom w:val="single" w:sz="8" w:space="0" w:color="17AE9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AF6EA" w:themeFill="accent1" w:themeFillTint="3F"/>
      </w:tcPr>
    </w:tblStylePr>
    <w:tblStylePr w:type="band1Horz">
      <w:tblPr/>
      <w:tcPr>
        <w:tcBorders>
          <w:left w:val="nil"/>
          <w:right w:val="nil"/>
          <w:insideH w:val="nil"/>
          <w:insideV w:val="nil"/>
        </w:tcBorders>
        <w:shd w:val="clear" w:color="auto" w:fill="BAF6EA" w:themeFill="accent1" w:themeFillTint="3F"/>
      </w:tcPr>
    </w:tblStylePr>
  </w:style>
  <w:style w:type="table" w:styleId="Sombreadoclaro-nfasis2">
    <w:name w:val="Light Shading Accent 2"/>
    <w:basedOn w:val="Tablanormal"/>
    <w:uiPriority w:val="60"/>
    <w:semiHidden/>
    <w:unhideWhenUsed/>
    <w:rsid w:val="002C2563"/>
    <w:pPr>
      <w:spacing w:after="0" w:line="240" w:lineRule="auto"/>
    </w:pPr>
    <w:rPr>
      <w:color w:val="DE7B09" w:themeColor="accent2" w:themeShade="BF"/>
    </w:rPr>
    <w:tblPr>
      <w:tblStyleRowBandSize w:val="1"/>
      <w:tblStyleColBandSize w:val="1"/>
      <w:tblBorders>
        <w:top w:val="single" w:sz="8" w:space="0" w:color="F7A23F" w:themeColor="accent2"/>
        <w:bottom w:val="single" w:sz="8" w:space="0" w:color="F7A23F" w:themeColor="accent2"/>
      </w:tblBorders>
    </w:tblPr>
    <w:tblStylePr w:type="firstRow">
      <w:pPr>
        <w:spacing w:before="0" w:after="0" w:line="240" w:lineRule="auto"/>
      </w:pPr>
      <w:rPr>
        <w:b/>
        <w:bCs/>
      </w:rPr>
      <w:tblPr/>
      <w:tcPr>
        <w:tcBorders>
          <w:top w:val="single" w:sz="8" w:space="0" w:color="F7A23F" w:themeColor="accent2"/>
          <w:left w:val="nil"/>
          <w:bottom w:val="single" w:sz="8" w:space="0" w:color="F7A23F" w:themeColor="accent2"/>
          <w:right w:val="nil"/>
          <w:insideH w:val="nil"/>
          <w:insideV w:val="nil"/>
        </w:tcBorders>
      </w:tcPr>
    </w:tblStylePr>
    <w:tblStylePr w:type="lastRow">
      <w:pPr>
        <w:spacing w:before="0" w:after="0" w:line="240" w:lineRule="auto"/>
      </w:pPr>
      <w:rPr>
        <w:b/>
        <w:bCs/>
      </w:rPr>
      <w:tblPr/>
      <w:tcPr>
        <w:tcBorders>
          <w:top w:val="single" w:sz="8" w:space="0" w:color="F7A23F" w:themeColor="accent2"/>
          <w:left w:val="nil"/>
          <w:bottom w:val="single" w:sz="8" w:space="0" w:color="F7A23F"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7CF" w:themeFill="accent2" w:themeFillTint="3F"/>
      </w:tcPr>
    </w:tblStylePr>
    <w:tblStylePr w:type="band1Horz">
      <w:tblPr/>
      <w:tcPr>
        <w:tcBorders>
          <w:left w:val="nil"/>
          <w:right w:val="nil"/>
          <w:insideH w:val="nil"/>
          <w:insideV w:val="nil"/>
        </w:tcBorders>
        <w:shd w:val="clear" w:color="auto" w:fill="FDE7CF" w:themeFill="accent2" w:themeFillTint="3F"/>
      </w:tcPr>
    </w:tblStylePr>
  </w:style>
  <w:style w:type="table" w:styleId="Sombreadoclaro-nfasis3">
    <w:name w:val="Light Shading Accent 3"/>
    <w:basedOn w:val="Tablanormal"/>
    <w:uiPriority w:val="60"/>
    <w:semiHidden/>
    <w:unhideWhenUsed/>
    <w:rsid w:val="002C2563"/>
    <w:pPr>
      <w:spacing w:after="0" w:line="240" w:lineRule="auto"/>
    </w:pPr>
    <w:rPr>
      <w:color w:val="535E62" w:themeColor="accent3" w:themeShade="BF"/>
    </w:rPr>
    <w:tblPr>
      <w:tblStyleRowBandSize w:val="1"/>
      <w:tblStyleColBandSize w:val="1"/>
      <w:tblBorders>
        <w:top w:val="single" w:sz="8" w:space="0" w:color="6F7E84" w:themeColor="accent3"/>
        <w:bottom w:val="single" w:sz="8" w:space="0" w:color="6F7E84" w:themeColor="accent3"/>
      </w:tblBorders>
    </w:tblPr>
    <w:tblStylePr w:type="firstRow">
      <w:pPr>
        <w:spacing w:before="0" w:after="0" w:line="240" w:lineRule="auto"/>
      </w:pPr>
      <w:rPr>
        <w:b/>
        <w:bCs/>
      </w:rPr>
      <w:tblPr/>
      <w:tcPr>
        <w:tcBorders>
          <w:top w:val="single" w:sz="8" w:space="0" w:color="6F7E84" w:themeColor="accent3"/>
          <w:left w:val="nil"/>
          <w:bottom w:val="single" w:sz="8" w:space="0" w:color="6F7E84" w:themeColor="accent3"/>
          <w:right w:val="nil"/>
          <w:insideH w:val="nil"/>
          <w:insideV w:val="nil"/>
        </w:tcBorders>
      </w:tcPr>
    </w:tblStylePr>
    <w:tblStylePr w:type="lastRow">
      <w:pPr>
        <w:spacing w:before="0" w:after="0" w:line="240" w:lineRule="auto"/>
      </w:pPr>
      <w:rPr>
        <w:b/>
        <w:bCs/>
      </w:rPr>
      <w:tblPr/>
      <w:tcPr>
        <w:tcBorders>
          <w:top w:val="single" w:sz="8" w:space="0" w:color="6F7E84" w:themeColor="accent3"/>
          <w:left w:val="nil"/>
          <w:bottom w:val="single" w:sz="8" w:space="0" w:color="6F7E84"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DFE1" w:themeFill="accent3" w:themeFillTint="3F"/>
      </w:tcPr>
    </w:tblStylePr>
    <w:tblStylePr w:type="band1Horz">
      <w:tblPr/>
      <w:tcPr>
        <w:tcBorders>
          <w:left w:val="nil"/>
          <w:right w:val="nil"/>
          <w:insideH w:val="nil"/>
          <w:insideV w:val="nil"/>
        </w:tcBorders>
        <w:shd w:val="clear" w:color="auto" w:fill="DBDFE1" w:themeFill="accent3" w:themeFillTint="3F"/>
      </w:tcPr>
    </w:tblStylePr>
  </w:style>
  <w:style w:type="table" w:styleId="Sombreadoclaro-nfasis4">
    <w:name w:val="Light Shading Accent 4"/>
    <w:basedOn w:val="Tablanormal"/>
    <w:uiPriority w:val="60"/>
    <w:semiHidden/>
    <w:unhideWhenUsed/>
    <w:rsid w:val="002C2563"/>
    <w:pPr>
      <w:spacing w:after="0" w:line="240" w:lineRule="auto"/>
    </w:pPr>
    <w:rPr>
      <w:color w:val="11698B" w:themeColor="accent4" w:themeShade="BF"/>
    </w:rPr>
    <w:tblPr>
      <w:tblStyleRowBandSize w:val="1"/>
      <w:tblStyleColBandSize w:val="1"/>
      <w:tblBorders>
        <w:top w:val="single" w:sz="8" w:space="0" w:color="178DBB" w:themeColor="accent4"/>
        <w:bottom w:val="single" w:sz="8" w:space="0" w:color="178DBB" w:themeColor="accent4"/>
      </w:tblBorders>
    </w:tblPr>
    <w:tblStylePr w:type="firstRow">
      <w:pPr>
        <w:spacing w:before="0" w:after="0" w:line="240" w:lineRule="auto"/>
      </w:pPr>
      <w:rPr>
        <w:b/>
        <w:bCs/>
      </w:rPr>
      <w:tblPr/>
      <w:tcPr>
        <w:tcBorders>
          <w:top w:val="single" w:sz="8" w:space="0" w:color="178DBB" w:themeColor="accent4"/>
          <w:left w:val="nil"/>
          <w:bottom w:val="single" w:sz="8" w:space="0" w:color="178DBB" w:themeColor="accent4"/>
          <w:right w:val="nil"/>
          <w:insideH w:val="nil"/>
          <w:insideV w:val="nil"/>
        </w:tcBorders>
      </w:tcPr>
    </w:tblStylePr>
    <w:tblStylePr w:type="lastRow">
      <w:pPr>
        <w:spacing w:before="0" w:after="0" w:line="240" w:lineRule="auto"/>
      </w:pPr>
      <w:rPr>
        <w:b/>
        <w:bCs/>
      </w:rPr>
      <w:tblPr/>
      <w:tcPr>
        <w:tcBorders>
          <w:top w:val="single" w:sz="8" w:space="0" w:color="178DBB" w:themeColor="accent4"/>
          <w:left w:val="nil"/>
          <w:bottom w:val="single" w:sz="8" w:space="0" w:color="178DBB"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E6F7" w:themeFill="accent4" w:themeFillTint="3F"/>
      </w:tcPr>
    </w:tblStylePr>
    <w:tblStylePr w:type="band1Horz">
      <w:tblPr/>
      <w:tcPr>
        <w:tcBorders>
          <w:left w:val="nil"/>
          <w:right w:val="nil"/>
          <w:insideH w:val="nil"/>
          <w:insideV w:val="nil"/>
        </w:tcBorders>
        <w:shd w:val="clear" w:color="auto" w:fill="BCE6F7" w:themeFill="accent4" w:themeFillTint="3F"/>
      </w:tcPr>
    </w:tblStylePr>
  </w:style>
  <w:style w:type="table" w:styleId="Sombreadoclaro-nfasis5">
    <w:name w:val="Light Shading Accent 5"/>
    <w:basedOn w:val="Tablanormal"/>
    <w:uiPriority w:val="60"/>
    <w:semiHidden/>
    <w:unhideWhenUsed/>
    <w:rsid w:val="002C2563"/>
    <w:pPr>
      <w:spacing w:after="0" w:line="240" w:lineRule="auto"/>
    </w:pPr>
    <w:rPr>
      <w:color w:val="C52A1F" w:themeColor="accent5" w:themeShade="BF"/>
    </w:rPr>
    <w:tblPr>
      <w:tblStyleRowBandSize w:val="1"/>
      <w:tblStyleColBandSize w:val="1"/>
      <w:tblBorders>
        <w:top w:val="single" w:sz="8" w:space="0" w:color="E3584E" w:themeColor="accent5"/>
        <w:bottom w:val="single" w:sz="8" w:space="0" w:color="E3584E" w:themeColor="accent5"/>
      </w:tblBorders>
    </w:tblPr>
    <w:tblStylePr w:type="firstRow">
      <w:pPr>
        <w:spacing w:before="0" w:after="0" w:line="240" w:lineRule="auto"/>
      </w:pPr>
      <w:rPr>
        <w:b/>
        <w:bCs/>
      </w:rPr>
      <w:tblPr/>
      <w:tcPr>
        <w:tcBorders>
          <w:top w:val="single" w:sz="8" w:space="0" w:color="E3584E" w:themeColor="accent5"/>
          <w:left w:val="nil"/>
          <w:bottom w:val="single" w:sz="8" w:space="0" w:color="E3584E" w:themeColor="accent5"/>
          <w:right w:val="nil"/>
          <w:insideH w:val="nil"/>
          <w:insideV w:val="nil"/>
        </w:tcBorders>
      </w:tcPr>
    </w:tblStylePr>
    <w:tblStylePr w:type="lastRow">
      <w:pPr>
        <w:spacing w:before="0" w:after="0" w:line="240" w:lineRule="auto"/>
      </w:pPr>
      <w:rPr>
        <w:b/>
        <w:bCs/>
      </w:rPr>
      <w:tblPr/>
      <w:tcPr>
        <w:tcBorders>
          <w:top w:val="single" w:sz="8" w:space="0" w:color="E3584E" w:themeColor="accent5"/>
          <w:left w:val="nil"/>
          <w:bottom w:val="single" w:sz="8" w:space="0" w:color="E3584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D5D3" w:themeFill="accent5" w:themeFillTint="3F"/>
      </w:tcPr>
    </w:tblStylePr>
    <w:tblStylePr w:type="band1Horz">
      <w:tblPr/>
      <w:tcPr>
        <w:tcBorders>
          <w:left w:val="nil"/>
          <w:right w:val="nil"/>
          <w:insideH w:val="nil"/>
          <w:insideV w:val="nil"/>
        </w:tcBorders>
        <w:shd w:val="clear" w:color="auto" w:fill="F8D5D3" w:themeFill="accent5" w:themeFillTint="3F"/>
      </w:tcPr>
    </w:tblStylePr>
  </w:style>
  <w:style w:type="table" w:styleId="Sombreadoclaro-nfasis6">
    <w:name w:val="Light Shading Accent 6"/>
    <w:basedOn w:val="Tablanormal"/>
    <w:uiPriority w:val="60"/>
    <w:semiHidden/>
    <w:unhideWhenUsed/>
    <w:rsid w:val="002C2563"/>
    <w:pPr>
      <w:spacing w:after="0" w:line="240" w:lineRule="auto"/>
    </w:pPr>
    <w:rPr>
      <w:color w:val="528633" w:themeColor="accent6" w:themeShade="BF"/>
    </w:rPr>
    <w:tblPr>
      <w:tblStyleRowBandSize w:val="1"/>
      <w:tblStyleColBandSize w:val="1"/>
      <w:tblBorders>
        <w:top w:val="single" w:sz="8" w:space="0" w:color="6FB344" w:themeColor="accent6"/>
        <w:bottom w:val="single" w:sz="8" w:space="0" w:color="6FB344" w:themeColor="accent6"/>
      </w:tblBorders>
    </w:tblPr>
    <w:tblStylePr w:type="firstRow">
      <w:pPr>
        <w:spacing w:before="0" w:after="0" w:line="240" w:lineRule="auto"/>
      </w:pPr>
      <w:rPr>
        <w:b/>
        <w:bCs/>
      </w:rPr>
      <w:tblPr/>
      <w:tcPr>
        <w:tcBorders>
          <w:top w:val="single" w:sz="8" w:space="0" w:color="6FB344" w:themeColor="accent6"/>
          <w:left w:val="nil"/>
          <w:bottom w:val="single" w:sz="8" w:space="0" w:color="6FB344" w:themeColor="accent6"/>
          <w:right w:val="nil"/>
          <w:insideH w:val="nil"/>
          <w:insideV w:val="nil"/>
        </w:tcBorders>
      </w:tcPr>
    </w:tblStylePr>
    <w:tblStylePr w:type="lastRow">
      <w:pPr>
        <w:spacing w:before="0" w:after="0" w:line="240" w:lineRule="auto"/>
      </w:pPr>
      <w:rPr>
        <w:b/>
        <w:bCs/>
      </w:rPr>
      <w:tblPr/>
      <w:tcPr>
        <w:tcBorders>
          <w:top w:val="single" w:sz="8" w:space="0" w:color="6FB344" w:themeColor="accent6"/>
          <w:left w:val="nil"/>
          <w:bottom w:val="single" w:sz="8" w:space="0" w:color="6FB344"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DCF" w:themeFill="accent6" w:themeFillTint="3F"/>
      </w:tcPr>
    </w:tblStylePr>
    <w:tblStylePr w:type="band1Horz">
      <w:tblPr/>
      <w:tcPr>
        <w:tcBorders>
          <w:left w:val="nil"/>
          <w:right w:val="nil"/>
          <w:insideH w:val="nil"/>
          <w:insideV w:val="nil"/>
        </w:tcBorders>
        <w:shd w:val="clear" w:color="auto" w:fill="DBEDCF" w:themeFill="accent6" w:themeFillTint="3F"/>
      </w:tcPr>
    </w:tblStylePr>
  </w:style>
  <w:style w:type="character" w:styleId="Nmerodelnea">
    <w:name w:val="line number"/>
    <w:basedOn w:val="Fuentedeprrafopredeter"/>
    <w:uiPriority w:val="99"/>
    <w:semiHidden/>
    <w:unhideWhenUsed/>
    <w:rsid w:val="002C2563"/>
  </w:style>
  <w:style w:type="paragraph" w:styleId="Lista">
    <w:name w:val="List"/>
    <w:basedOn w:val="Normal"/>
    <w:uiPriority w:val="99"/>
    <w:semiHidden/>
    <w:unhideWhenUsed/>
    <w:rsid w:val="002C2563"/>
    <w:pPr>
      <w:ind w:left="360" w:hanging="360"/>
      <w:contextualSpacing/>
    </w:pPr>
  </w:style>
  <w:style w:type="paragraph" w:styleId="Lista2">
    <w:name w:val="List 2"/>
    <w:basedOn w:val="Normal"/>
    <w:uiPriority w:val="99"/>
    <w:semiHidden/>
    <w:unhideWhenUsed/>
    <w:rsid w:val="002C2563"/>
    <w:pPr>
      <w:ind w:left="720" w:hanging="360"/>
      <w:contextualSpacing/>
    </w:pPr>
  </w:style>
  <w:style w:type="paragraph" w:styleId="Lista3">
    <w:name w:val="List 3"/>
    <w:basedOn w:val="Normal"/>
    <w:uiPriority w:val="99"/>
    <w:semiHidden/>
    <w:unhideWhenUsed/>
    <w:rsid w:val="002C2563"/>
    <w:pPr>
      <w:ind w:left="1080" w:hanging="360"/>
      <w:contextualSpacing/>
    </w:pPr>
  </w:style>
  <w:style w:type="paragraph" w:styleId="Lista4">
    <w:name w:val="List 4"/>
    <w:basedOn w:val="Normal"/>
    <w:uiPriority w:val="99"/>
    <w:semiHidden/>
    <w:unhideWhenUsed/>
    <w:rsid w:val="002C2563"/>
    <w:pPr>
      <w:ind w:left="1440" w:hanging="360"/>
      <w:contextualSpacing/>
    </w:pPr>
  </w:style>
  <w:style w:type="paragraph" w:styleId="Lista5">
    <w:name w:val="List 5"/>
    <w:basedOn w:val="Normal"/>
    <w:uiPriority w:val="99"/>
    <w:semiHidden/>
    <w:unhideWhenUsed/>
    <w:rsid w:val="002C2563"/>
    <w:pPr>
      <w:ind w:left="1800" w:hanging="360"/>
      <w:contextualSpacing/>
    </w:pPr>
  </w:style>
  <w:style w:type="paragraph" w:styleId="Listaconvietas">
    <w:name w:val="List Bullet"/>
    <w:basedOn w:val="Normal"/>
    <w:uiPriority w:val="99"/>
    <w:semiHidden/>
    <w:unhideWhenUsed/>
    <w:rsid w:val="002C2563"/>
    <w:pPr>
      <w:numPr>
        <w:numId w:val="1"/>
      </w:numPr>
      <w:contextualSpacing/>
    </w:pPr>
  </w:style>
  <w:style w:type="paragraph" w:styleId="Listaconvietas2">
    <w:name w:val="List Bullet 2"/>
    <w:basedOn w:val="Normal"/>
    <w:uiPriority w:val="99"/>
    <w:semiHidden/>
    <w:unhideWhenUsed/>
    <w:rsid w:val="002C2563"/>
    <w:pPr>
      <w:numPr>
        <w:numId w:val="2"/>
      </w:numPr>
      <w:contextualSpacing/>
    </w:pPr>
  </w:style>
  <w:style w:type="paragraph" w:styleId="Listaconvietas3">
    <w:name w:val="List Bullet 3"/>
    <w:basedOn w:val="Normal"/>
    <w:uiPriority w:val="99"/>
    <w:semiHidden/>
    <w:unhideWhenUsed/>
    <w:rsid w:val="002C2563"/>
    <w:pPr>
      <w:numPr>
        <w:numId w:val="3"/>
      </w:numPr>
      <w:contextualSpacing/>
    </w:pPr>
  </w:style>
  <w:style w:type="paragraph" w:styleId="Listaconvietas4">
    <w:name w:val="List Bullet 4"/>
    <w:basedOn w:val="Normal"/>
    <w:uiPriority w:val="99"/>
    <w:semiHidden/>
    <w:unhideWhenUsed/>
    <w:rsid w:val="002C2563"/>
    <w:pPr>
      <w:numPr>
        <w:numId w:val="4"/>
      </w:numPr>
      <w:contextualSpacing/>
    </w:pPr>
  </w:style>
  <w:style w:type="paragraph" w:styleId="Listaconvietas5">
    <w:name w:val="List Bullet 5"/>
    <w:basedOn w:val="Normal"/>
    <w:uiPriority w:val="99"/>
    <w:semiHidden/>
    <w:unhideWhenUsed/>
    <w:rsid w:val="002C2563"/>
    <w:pPr>
      <w:numPr>
        <w:numId w:val="5"/>
      </w:numPr>
      <w:contextualSpacing/>
    </w:pPr>
  </w:style>
  <w:style w:type="paragraph" w:styleId="Continuarlista">
    <w:name w:val="List Continue"/>
    <w:basedOn w:val="Normal"/>
    <w:uiPriority w:val="99"/>
    <w:semiHidden/>
    <w:unhideWhenUsed/>
    <w:rsid w:val="002C2563"/>
    <w:pPr>
      <w:spacing w:after="120"/>
      <w:ind w:left="360"/>
      <w:contextualSpacing/>
    </w:pPr>
  </w:style>
  <w:style w:type="paragraph" w:styleId="Continuarlista2">
    <w:name w:val="List Continue 2"/>
    <w:basedOn w:val="Normal"/>
    <w:uiPriority w:val="99"/>
    <w:semiHidden/>
    <w:unhideWhenUsed/>
    <w:rsid w:val="002C2563"/>
    <w:pPr>
      <w:spacing w:after="120"/>
      <w:ind w:left="720"/>
      <w:contextualSpacing/>
    </w:pPr>
  </w:style>
  <w:style w:type="paragraph" w:styleId="Continuarlista3">
    <w:name w:val="List Continue 3"/>
    <w:basedOn w:val="Normal"/>
    <w:uiPriority w:val="99"/>
    <w:semiHidden/>
    <w:unhideWhenUsed/>
    <w:rsid w:val="002C2563"/>
    <w:pPr>
      <w:spacing w:after="120"/>
      <w:ind w:left="1080"/>
      <w:contextualSpacing/>
    </w:pPr>
  </w:style>
  <w:style w:type="paragraph" w:styleId="Continuarlista4">
    <w:name w:val="List Continue 4"/>
    <w:basedOn w:val="Normal"/>
    <w:uiPriority w:val="99"/>
    <w:semiHidden/>
    <w:unhideWhenUsed/>
    <w:rsid w:val="002C2563"/>
    <w:pPr>
      <w:spacing w:after="120"/>
      <w:ind w:left="1440"/>
      <w:contextualSpacing/>
    </w:pPr>
  </w:style>
  <w:style w:type="paragraph" w:styleId="Continuarlista5">
    <w:name w:val="List Continue 5"/>
    <w:basedOn w:val="Normal"/>
    <w:uiPriority w:val="99"/>
    <w:semiHidden/>
    <w:unhideWhenUsed/>
    <w:rsid w:val="002C2563"/>
    <w:pPr>
      <w:spacing w:after="120"/>
      <w:ind w:left="1800"/>
      <w:contextualSpacing/>
    </w:pPr>
  </w:style>
  <w:style w:type="paragraph" w:styleId="Listaconnmeros">
    <w:name w:val="List Number"/>
    <w:basedOn w:val="Normal"/>
    <w:uiPriority w:val="99"/>
    <w:semiHidden/>
    <w:unhideWhenUsed/>
    <w:rsid w:val="002C2563"/>
    <w:pPr>
      <w:numPr>
        <w:numId w:val="6"/>
      </w:numPr>
      <w:contextualSpacing/>
    </w:pPr>
  </w:style>
  <w:style w:type="paragraph" w:styleId="Listaconnmeros2">
    <w:name w:val="List Number 2"/>
    <w:basedOn w:val="Normal"/>
    <w:uiPriority w:val="99"/>
    <w:semiHidden/>
    <w:unhideWhenUsed/>
    <w:rsid w:val="002C2563"/>
    <w:pPr>
      <w:numPr>
        <w:numId w:val="7"/>
      </w:numPr>
      <w:contextualSpacing/>
    </w:pPr>
  </w:style>
  <w:style w:type="paragraph" w:styleId="Listaconnmeros3">
    <w:name w:val="List Number 3"/>
    <w:basedOn w:val="Normal"/>
    <w:uiPriority w:val="99"/>
    <w:semiHidden/>
    <w:unhideWhenUsed/>
    <w:rsid w:val="002C2563"/>
    <w:pPr>
      <w:numPr>
        <w:numId w:val="8"/>
      </w:numPr>
      <w:contextualSpacing/>
    </w:pPr>
  </w:style>
  <w:style w:type="paragraph" w:styleId="Listaconnmeros4">
    <w:name w:val="List Number 4"/>
    <w:basedOn w:val="Normal"/>
    <w:uiPriority w:val="99"/>
    <w:semiHidden/>
    <w:unhideWhenUsed/>
    <w:rsid w:val="002C2563"/>
    <w:pPr>
      <w:numPr>
        <w:numId w:val="9"/>
      </w:numPr>
      <w:contextualSpacing/>
    </w:pPr>
  </w:style>
  <w:style w:type="paragraph" w:styleId="Listaconnmeros5">
    <w:name w:val="List Number 5"/>
    <w:basedOn w:val="Normal"/>
    <w:uiPriority w:val="99"/>
    <w:semiHidden/>
    <w:unhideWhenUsed/>
    <w:rsid w:val="002C2563"/>
    <w:pPr>
      <w:numPr>
        <w:numId w:val="10"/>
      </w:numPr>
      <w:contextualSpacing/>
    </w:pPr>
  </w:style>
  <w:style w:type="paragraph" w:styleId="Prrafodelista">
    <w:name w:val="List Paragraph"/>
    <w:basedOn w:val="Normal"/>
    <w:uiPriority w:val="34"/>
    <w:unhideWhenUsed/>
    <w:qFormat/>
    <w:rsid w:val="002C2563"/>
    <w:pPr>
      <w:ind w:left="720"/>
      <w:contextualSpacing/>
    </w:pPr>
  </w:style>
  <w:style w:type="table" w:styleId="Tabladelista1clara">
    <w:name w:val="List Table 1 Light"/>
    <w:basedOn w:val="Tablanormal"/>
    <w:uiPriority w:val="46"/>
    <w:rsid w:val="002C256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1clara-nfasis1">
    <w:name w:val="List Table 1 Light Accent 1"/>
    <w:basedOn w:val="Tablanormal"/>
    <w:uiPriority w:val="46"/>
    <w:rsid w:val="002C2563"/>
    <w:pPr>
      <w:spacing w:after="0" w:line="240" w:lineRule="auto"/>
    </w:pPr>
    <w:tblPr>
      <w:tblStyleRowBandSize w:val="1"/>
      <w:tblStyleColBandSize w:val="1"/>
    </w:tblPr>
    <w:tblStylePr w:type="firstRow">
      <w:rPr>
        <w:b/>
        <w:bCs/>
      </w:rPr>
      <w:tblPr/>
      <w:tcPr>
        <w:tcBorders>
          <w:bottom w:val="single" w:sz="4" w:space="0" w:color="58E9CD" w:themeColor="accent1" w:themeTint="99"/>
        </w:tcBorders>
      </w:tcPr>
    </w:tblStylePr>
    <w:tblStylePr w:type="lastRow">
      <w:rPr>
        <w:b/>
        <w:bCs/>
      </w:rPr>
      <w:tblPr/>
      <w:tcPr>
        <w:tcBorders>
          <w:top w:val="single" w:sz="4" w:space="0" w:color="58E9CD" w:themeColor="accent1" w:themeTint="99"/>
        </w:tcBorders>
      </w:tcPr>
    </w:tblStylePr>
    <w:tblStylePr w:type="firstCol">
      <w:rPr>
        <w:b/>
        <w:bCs/>
      </w:rPr>
    </w:tblStylePr>
    <w:tblStylePr w:type="lastCol">
      <w:rPr>
        <w:b/>
        <w:bCs/>
      </w:rPr>
    </w:tblStylePr>
    <w:tblStylePr w:type="band1Vert">
      <w:tblPr/>
      <w:tcPr>
        <w:shd w:val="clear" w:color="auto" w:fill="C7F7EE" w:themeFill="accent1" w:themeFillTint="33"/>
      </w:tcPr>
    </w:tblStylePr>
    <w:tblStylePr w:type="band1Horz">
      <w:tblPr/>
      <w:tcPr>
        <w:shd w:val="clear" w:color="auto" w:fill="C7F7EE" w:themeFill="accent1" w:themeFillTint="33"/>
      </w:tcPr>
    </w:tblStylePr>
  </w:style>
  <w:style w:type="table" w:styleId="Tabladelista1clara-nfasis2">
    <w:name w:val="List Table 1 Light Accent 2"/>
    <w:basedOn w:val="Tablanormal"/>
    <w:uiPriority w:val="46"/>
    <w:rsid w:val="002C2563"/>
    <w:pPr>
      <w:spacing w:after="0" w:line="240" w:lineRule="auto"/>
    </w:pPr>
    <w:tblPr>
      <w:tblStyleRowBandSize w:val="1"/>
      <w:tblStyleColBandSize w:val="1"/>
    </w:tblPr>
    <w:tblStylePr w:type="firstRow">
      <w:rPr>
        <w:b/>
        <w:bCs/>
      </w:rPr>
      <w:tblPr/>
      <w:tcPr>
        <w:tcBorders>
          <w:bottom w:val="single" w:sz="4" w:space="0" w:color="FAC78B" w:themeColor="accent2" w:themeTint="99"/>
        </w:tcBorders>
      </w:tcPr>
    </w:tblStylePr>
    <w:tblStylePr w:type="lastRow">
      <w:rPr>
        <w:b/>
        <w:bCs/>
      </w:rPr>
      <w:tblPr/>
      <w:tcPr>
        <w:tcBorders>
          <w:top w:val="single" w:sz="4" w:space="0" w:color="FAC78B" w:themeColor="accent2" w:themeTint="99"/>
        </w:tcBorders>
      </w:tcPr>
    </w:tblStylePr>
    <w:tblStylePr w:type="firstCol">
      <w:rPr>
        <w:b/>
        <w:bCs/>
      </w:rPr>
    </w:tblStylePr>
    <w:tblStylePr w:type="lastCol">
      <w:rPr>
        <w:b/>
        <w:bCs/>
      </w:rPr>
    </w:tblStylePr>
    <w:tblStylePr w:type="band1Vert">
      <w:tblPr/>
      <w:tcPr>
        <w:shd w:val="clear" w:color="auto" w:fill="FDECD8" w:themeFill="accent2" w:themeFillTint="33"/>
      </w:tcPr>
    </w:tblStylePr>
    <w:tblStylePr w:type="band1Horz">
      <w:tblPr/>
      <w:tcPr>
        <w:shd w:val="clear" w:color="auto" w:fill="FDECD8" w:themeFill="accent2" w:themeFillTint="33"/>
      </w:tcPr>
    </w:tblStylePr>
  </w:style>
  <w:style w:type="table" w:styleId="Tabladelista1clara-nfasis3">
    <w:name w:val="List Table 1 Light Accent 3"/>
    <w:basedOn w:val="Tablanormal"/>
    <w:uiPriority w:val="46"/>
    <w:rsid w:val="002C2563"/>
    <w:pPr>
      <w:spacing w:after="0" w:line="240" w:lineRule="auto"/>
    </w:pPr>
    <w:tblPr>
      <w:tblStyleRowBandSize w:val="1"/>
      <w:tblStyleColBandSize w:val="1"/>
    </w:tblPr>
    <w:tblStylePr w:type="firstRow">
      <w:rPr>
        <w:b/>
        <w:bCs/>
      </w:rPr>
      <w:tblPr/>
      <w:tcPr>
        <w:tcBorders>
          <w:bottom w:val="single" w:sz="4" w:space="0" w:color="A7B1B5" w:themeColor="accent3" w:themeTint="99"/>
        </w:tcBorders>
      </w:tcPr>
    </w:tblStylePr>
    <w:tblStylePr w:type="lastRow">
      <w:rPr>
        <w:b/>
        <w:bCs/>
      </w:rPr>
      <w:tblPr/>
      <w:tcPr>
        <w:tcBorders>
          <w:top w:val="single" w:sz="4" w:space="0" w:color="A7B1B5" w:themeColor="accent3" w:themeTint="99"/>
        </w:tcBorders>
      </w:tcPr>
    </w:tblStylePr>
    <w:tblStylePr w:type="firstCol">
      <w:rPr>
        <w:b/>
        <w:bCs/>
      </w:rPr>
    </w:tblStylePr>
    <w:tblStylePr w:type="lastCol">
      <w:rPr>
        <w:b/>
        <w:bCs/>
      </w:rPr>
    </w:tblStylePr>
    <w:tblStylePr w:type="band1Vert">
      <w:tblPr/>
      <w:tcPr>
        <w:shd w:val="clear" w:color="auto" w:fill="E1E5E6" w:themeFill="accent3" w:themeFillTint="33"/>
      </w:tcPr>
    </w:tblStylePr>
    <w:tblStylePr w:type="band1Horz">
      <w:tblPr/>
      <w:tcPr>
        <w:shd w:val="clear" w:color="auto" w:fill="E1E5E6" w:themeFill="accent3" w:themeFillTint="33"/>
      </w:tcPr>
    </w:tblStylePr>
  </w:style>
  <w:style w:type="table" w:styleId="Tabladelista1clara-nfasis4">
    <w:name w:val="List Table 1 Light Accent 4"/>
    <w:basedOn w:val="Tablanormal"/>
    <w:uiPriority w:val="46"/>
    <w:rsid w:val="002C2563"/>
    <w:pPr>
      <w:spacing w:after="0" w:line="240" w:lineRule="auto"/>
    </w:pPr>
    <w:tblPr>
      <w:tblStyleRowBandSize w:val="1"/>
      <w:tblStyleColBandSize w:val="1"/>
    </w:tblPr>
    <w:tblStylePr w:type="firstRow">
      <w:rPr>
        <w:b/>
        <w:bCs/>
      </w:rPr>
      <w:tblPr/>
      <w:tcPr>
        <w:tcBorders>
          <w:bottom w:val="single" w:sz="4" w:space="0" w:color="5EC3EB" w:themeColor="accent4" w:themeTint="99"/>
        </w:tcBorders>
      </w:tcPr>
    </w:tblStylePr>
    <w:tblStylePr w:type="lastRow">
      <w:rPr>
        <w:b/>
        <w:bCs/>
      </w:rPr>
      <w:tblPr/>
      <w:tcPr>
        <w:tcBorders>
          <w:top w:val="single" w:sz="4" w:space="0" w:color="5EC3EB" w:themeColor="accent4" w:themeTint="99"/>
        </w:tcBorders>
      </w:tcPr>
    </w:tblStylePr>
    <w:tblStylePr w:type="firstCol">
      <w:rPr>
        <w:b/>
        <w:bCs/>
      </w:rPr>
    </w:tblStylePr>
    <w:tblStylePr w:type="lastCol">
      <w:rPr>
        <w:b/>
        <w:bCs/>
      </w:rPr>
    </w:tblStylePr>
    <w:tblStylePr w:type="band1Vert">
      <w:tblPr/>
      <w:tcPr>
        <w:shd w:val="clear" w:color="auto" w:fill="C9EBF8" w:themeFill="accent4" w:themeFillTint="33"/>
      </w:tcPr>
    </w:tblStylePr>
    <w:tblStylePr w:type="band1Horz">
      <w:tblPr/>
      <w:tcPr>
        <w:shd w:val="clear" w:color="auto" w:fill="C9EBF8" w:themeFill="accent4" w:themeFillTint="33"/>
      </w:tcPr>
    </w:tblStylePr>
  </w:style>
  <w:style w:type="table" w:styleId="Tabladelista1clara-nfasis5">
    <w:name w:val="List Table 1 Light Accent 5"/>
    <w:basedOn w:val="Tablanormal"/>
    <w:uiPriority w:val="46"/>
    <w:rsid w:val="002C2563"/>
    <w:pPr>
      <w:spacing w:after="0" w:line="240" w:lineRule="auto"/>
    </w:pPr>
    <w:tblPr>
      <w:tblStyleRowBandSize w:val="1"/>
      <w:tblStyleColBandSize w:val="1"/>
    </w:tblPr>
    <w:tblStylePr w:type="firstRow">
      <w:rPr>
        <w:b/>
        <w:bCs/>
      </w:rPr>
      <w:tblPr/>
      <w:tcPr>
        <w:tcBorders>
          <w:bottom w:val="single" w:sz="4" w:space="0" w:color="EE9A94" w:themeColor="accent5" w:themeTint="99"/>
        </w:tcBorders>
      </w:tcPr>
    </w:tblStylePr>
    <w:tblStylePr w:type="lastRow">
      <w:rPr>
        <w:b/>
        <w:bCs/>
      </w:rPr>
      <w:tblPr/>
      <w:tcPr>
        <w:tcBorders>
          <w:top w:val="single" w:sz="4" w:space="0" w:color="EE9A94" w:themeColor="accent5" w:themeTint="99"/>
        </w:tcBorders>
      </w:tcPr>
    </w:tblStylePr>
    <w:tblStylePr w:type="firstCol">
      <w:rPr>
        <w:b/>
        <w:bCs/>
      </w:rPr>
    </w:tblStylePr>
    <w:tblStylePr w:type="lastCol">
      <w:rPr>
        <w:b/>
        <w:bCs/>
      </w:rPr>
    </w:tblStylePr>
    <w:tblStylePr w:type="band1Vert">
      <w:tblPr/>
      <w:tcPr>
        <w:shd w:val="clear" w:color="auto" w:fill="F9DDDB" w:themeFill="accent5" w:themeFillTint="33"/>
      </w:tcPr>
    </w:tblStylePr>
    <w:tblStylePr w:type="band1Horz">
      <w:tblPr/>
      <w:tcPr>
        <w:shd w:val="clear" w:color="auto" w:fill="F9DDDB" w:themeFill="accent5" w:themeFillTint="33"/>
      </w:tcPr>
    </w:tblStylePr>
  </w:style>
  <w:style w:type="table" w:styleId="Tabladelista1clara-nfasis6">
    <w:name w:val="List Table 1 Light Accent 6"/>
    <w:basedOn w:val="Tablanormal"/>
    <w:uiPriority w:val="46"/>
    <w:rsid w:val="002C2563"/>
    <w:pPr>
      <w:spacing w:after="0" w:line="240" w:lineRule="auto"/>
    </w:pPr>
    <w:tblPr>
      <w:tblStyleRowBandSize w:val="1"/>
      <w:tblStyleColBandSize w:val="1"/>
    </w:tblPr>
    <w:tblStylePr w:type="firstRow">
      <w:rPr>
        <w:b/>
        <w:bCs/>
      </w:rPr>
      <w:tblPr/>
      <w:tcPr>
        <w:tcBorders>
          <w:bottom w:val="single" w:sz="4" w:space="0" w:color="A7D38C" w:themeColor="accent6" w:themeTint="99"/>
        </w:tcBorders>
      </w:tcPr>
    </w:tblStylePr>
    <w:tblStylePr w:type="lastRow">
      <w:rPr>
        <w:b/>
        <w:bCs/>
      </w:rPr>
      <w:tblPr/>
      <w:tcPr>
        <w:tcBorders>
          <w:top w:val="single" w:sz="4" w:space="0" w:color="A7D38C" w:themeColor="accent6" w:themeTint="99"/>
        </w:tcBorders>
      </w:tcPr>
    </w:tblStylePr>
    <w:tblStylePr w:type="firstCol">
      <w:rPr>
        <w:b/>
        <w:bCs/>
      </w:rPr>
    </w:tblStylePr>
    <w:tblStylePr w:type="lastCol">
      <w:rPr>
        <w:b/>
        <w:bCs/>
      </w:rPr>
    </w:tblStylePr>
    <w:tblStylePr w:type="band1Vert">
      <w:tblPr/>
      <w:tcPr>
        <w:shd w:val="clear" w:color="auto" w:fill="E1F0D8" w:themeFill="accent6" w:themeFillTint="33"/>
      </w:tcPr>
    </w:tblStylePr>
    <w:tblStylePr w:type="band1Horz">
      <w:tblPr/>
      <w:tcPr>
        <w:shd w:val="clear" w:color="auto" w:fill="E1F0D8" w:themeFill="accent6" w:themeFillTint="33"/>
      </w:tcPr>
    </w:tblStylePr>
  </w:style>
  <w:style w:type="table" w:styleId="Tabladelista2">
    <w:name w:val="List Table 2"/>
    <w:basedOn w:val="Tablanormal"/>
    <w:uiPriority w:val="47"/>
    <w:rsid w:val="002C2563"/>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nfasis1">
    <w:name w:val="List Table 2 Accent 1"/>
    <w:basedOn w:val="Tablanormal"/>
    <w:uiPriority w:val="47"/>
    <w:rsid w:val="002C2563"/>
    <w:pPr>
      <w:spacing w:after="0" w:line="240" w:lineRule="auto"/>
    </w:pPr>
    <w:tblPr>
      <w:tblStyleRowBandSize w:val="1"/>
      <w:tblStyleColBandSize w:val="1"/>
      <w:tblBorders>
        <w:top w:val="single" w:sz="4" w:space="0" w:color="58E9CD" w:themeColor="accent1" w:themeTint="99"/>
        <w:bottom w:val="single" w:sz="4" w:space="0" w:color="58E9CD" w:themeColor="accent1" w:themeTint="99"/>
        <w:insideH w:val="single" w:sz="4" w:space="0" w:color="58E9CD"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7F7EE" w:themeFill="accent1" w:themeFillTint="33"/>
      </w:tcPr>
    </w:tblStylePr>
    <w:tblStylePr w:type="band1Horz">
      <w:tblPr/>
      <w:tcPr>
        <w:shd w:val="clear" w:color="auto" w:fill="C7F7EE" w:themeFill="accent1" w:themeFillTint="33"/>
      </w:tcPr>
    </w:tblStylePr>
  </w:style>
  <w:style w:type="table" w:styleId="Tabladelista2-nfasis2">
    <w:name w:val="List Table 2 Accent 2"/>
    <w:basedOn w:val="Tablanormal"/>
    <w:uiPriority w:val="47"/>
    <w:rsid w:val="002C2563"/>
    <w:pPr>
      <w:spacing w:after="0" w:line="240" w:lineRule="auto"/>
    </w:pPr>
    <w:tblPr>
      <w:tblStyleRowBandSize w:val="1"/>
      <w:tblStyleColBandSize w:val="1"/>
      <w:tblBorders>
        <w:top w:val="single" w:sz="4" w:space="0" w:color="FAC78B" w:themeColor="accent2" w:themeTint="99"/>
        <w:bottom w:val="single" w:sz="4" w:space="0" w:color="FAC78B" w:themeColor="accent2" w:themeTint="99"/>
        <w:insideH w:val="single" w:sz="4" w:space="0" w:color="FAC78B"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CD8" w:themeFill="accent2" w:themeFillTint="33"/>
      </w:tcPr>
    </w:tblStylePr>
    <w:tblStylePr w:type="band1Horz">
      <w:tblPr/>
      <w:tcPr>
        <w:shd w:val="clear" w:color="auto" w:fill="FDECD8" w:themeFill="accent2" w:themeFillTint="33"/>
      </w:tcPr>
    </w:tblStylePr>
  </w:style>
  <w:style w:type="table" w:styleId="Tabladelista2-nfasis3">
    <w:name w:val="List Table 2 Accent 3"/>
    <w:basedOn w:val="Tablanormal"/>
    <w:uiPriority w:val="47"/>
    <w:rsid w:val="002C2563"/>
    <w:pPr>
      <w:spacing w:after="0" w:line="240" w:lineRule="auto"/>
    </w:pPr>
    <w:tblPr>
      <w:tblStyleRowBandSize w:val="1"/>
      <w:tblStyleColBandSize w:val="1"/>
      <w:tblBorders>
        <w:top w:val="single" w:sz="4" w:space="0" w:color="A7B1B5" w:themeColor="accent3" w:themeTint="99"/>
        <w:bottom w:val="single" w:sz="4" w:space="0" w:color="A7B1B5" w:themeColor="accent3" w:themeTint="99"/>
        <w:insideH w:val="single" w:sz="4" w:space="0" w:color="A7B1B5"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1E5E6" w:themeFill="accent3" w:themeFillTint="33"/>
      </w:tcPr>
    </w:tblStylePr>
    <w:tblStylePr w:type="band1Horz">
      <w:tblPr/>
      <w:tcPr>
        <w:shd w:val="clear" w:color="auto" w:fill="E1E5E6" w:themeFill="accent3" w:themeFillTint="33"/>
      </w:tcPr>
    </w:tblStylePr>
  </w:style>
  <w:style w:type="table" w:styleId="Tabladelista2-nfasis4">
    <w:name w:val="List Table 2 Accent 4"/>
    <w:basedOn w:val="Tablanormal"/>
    <w:uiPriority w:val="47"/>
    <w:rsid w:val="002C2563"/>
    <w:pPr>
      <w:spacing w:after="0" w:line="240" w:lineRule="auto"/>
    </w:pPr>
    <w:tblPr>
      <w:tblStyleRowBandSize w:val="1"/>
      <w:tblStyleColBandSize w:val="1"/>
      <w:tblBorders>
        <w:top w:val="single" w:sz="4" w:space="0" w:color="5EC3EB" w:themeColor="accent4" w:themeTint="99"/>
        <w:bottom w:val="single" w:sz="4" w:space="0" w:color="5EC3EB" w:themeColor="accent4" w:themeTint="99"/>
        <w:insideH w:val="single" w:sz="4" w:space="0" w:color="5EC3EB"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9EBF8" w:themeFill="accent4" w:themeFillTint="33"/>
      </w:tcPr>
    </w:tblStylePr>
    <w:tblStylePr w:type="band1Horz">
      <w:tblPr/>
      <w:tcPr>
        <w:shd w:val="clear" w:color="auto" w:fill="C9EBF8" w:themeFill="accent4" w:themeFillTint="33"/>
      </w:tcPr>
    </w:tblStylePr>
  </w:style>
  <w:style w:type="table" w:styleId="Tabladelista2-nfasis5">
    <w:name w:val="List Table 2 Accent 5"/>
    <w:basedOn w:val="Tablanormal"/>
    <w:uiPriority w:val="47"/>
    <w:rsid w:val="002C2563"/>
    <w:pPr>
      <w:spacing w:after="0" w:line="240" w:lineRule="auto"/>
    </w:pPr>
    <w:tblPr>
      <w:tblStyleRowBandSize w:val="1"/>
      <w:tblStyleColBandSize w:val="1"/>
      <w:tblBorders>
        <w:top w:val="single" w:sz="4" w:space="0" w:color="EE9A94" w:themeColor="accent5" w:themeTint="99"/>
        <w:bottom w:val="single" w:sz="4" w:space="0" w:color="EE9A94" w:themeColor="accent5" w:themeTint="99"/>
        <w:insideH w:val="single" w:sz="4" w:space="0" w:color="EE9A9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DDDB" w:themeFill="accent5" w:themeFillTint="33"/>
      </w:tcPr>
    </w:tblStylePr>
    <w:tblStylePr w:type="band1Horz">
      <w:tblPr/>
      <w:tcPr>
        <w:shd w:val="clear" w:color="auto" w:fill="F9DDDB" w:themeFill="accent5" w:themeFillTint="33"/>
      </w:tcPr>
    </w:tblStylePr>
  </w:style>
  <w:style w:type="table" w:styleId="Tabladelista2-nfasis6">
    <w:name w:val="List Table 2 Accent 6"/>
    <w:basedOn w:val="Tablanormal"/>
    <w:uiPriority w:val="47"/>
    <w:rsid w:val="002C2563"/>
    <w:pPr>
      <w:spacing w:after="0" w:line="240" w:lineRule="auto"/>
    </w:pPr>
    <w:tblPr>
      <w:tblStyleRowBandSize w:val="1"/>
      <w:tblStyleColBandSize w:val="1"/>
      <w:tblBorders>
        <w:top w:val="single" w:sz="4" w:space="0" w:color="A7D38C" w:themeColor="accent6" w:themeTint="99"/>
        <w:bottom w:val="single" w:sz="4" w:space="0" w:color="A7D38C" w:themeColor="accent6" w:themeTint="99"/>
        <w:insideH w:val="single" w:sz="4" w:space="0" w:color="A7D38C"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1F0D8" w:themeFill="accent6" w:themeFillTint="33"/>
      </w:tcPr>
    </w:tblStylePr>
    <w:tblStylePr w:type="band1Horz">
      <w:tblPr/>
      <w:tcPr>
        <w:shd w:val="clear" w:color="auto" w:fill="E1F0D8" w:themeFill="accent6" w:themeFillTint="33"/>
      </w:tcPr>
    </w:tblStylePr>
  </w:style>
  <w:style w:type="table" w:styleId="Tabladelista3">
    <w:name w:val="List Table 3"/>
    <w:basedOn w:val="Tablanormal"/>
    <w:uiPriority w:val="48"/>
    <w:rsid w:val="002C2563"/>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lista3-nfasis1">
    <w:name w:val="List Table 3 Accent 1"/>
    <w:basedOn w:val="Tablanormal"/>
    <w:uiPriority w:val="48"/>
    <w:rsid w:val="002C2563"/>
    <w:pPr>
      <w:spacing w:after="0" w:line="240" w:lineRule="auto"/>
    </w:pPr>
    <w:tblPr>
      <w:tblStyleRowBandSize w:val="1"/>
      <w:tblStyleColBandSize w:val="1"/>
      <w:tblBorders>
        <w:top w:val="single" w:sz="4" w:space="0" w:color="17AE92" w:themeColor="accent1"/>
        <w:left w:val="single" w:sz="4" w:space="0" w:color="17AE92" w:themeColor="accent1"/>
        <w:bottom w:val="single" w:sz="4" w:space="0" w:color="17AE92" w:themeColor="accent1"/>
        <w:right w:val="single" w:sz="4" w:space="0" w:color="17AE92" w:themeColor="accent1"/>
      </w:tblBorders>
    </w:tblPr>
    <w:tblStylePr w:type="firstRow">
      <w:rPr>
        <w:b/>
        <w:bCs/>
        <w:color w:val="FFFFFF" w:themeColor="background1"/>
      </w:rPr>
      <w:tblPr/>
      <w:tcPr>
        <w:shd w:val="clear" w:color="auto" w:fill="17AE92" w:themeFill="accent1"/>
      </w:tcPr>
    </w:tblStylePr>
    <w:tblStylePr w:type="lastRow">
      <w:rPr>
        <w:b/>
        <w:bCs/>
      </w:rPr>
      <w:tblPr/>
      <w:tcPr>
        <w:tcBorders>
          <w:top w:val="double" w:sz="4" w:space="0" w:color="17AE9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7AE92" w:themeColor="accent1"/>
          <w:right w:val="single" w:sz="4" w:space="0" w:color="17AE92" w:themeColor="accent1"/>
        </w:tcBorders>
      </w:tcPr>
    </w:tblStylePr>
    <w:tblStylePr w:type="band1Horz">
      <w:tblPr/>
      <w:tcPr>
        <w:tcBorders>
          <w:top w:val="single" w:sz="4" w:space="0" w:color="17AE92" w:themeColor="accent1"/>
          <w:bottom w:val="single" w:sz="4" w:space="0" w:color="17AE9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7AE92" w:themeColor="accent1"/>
          <w:left w:val="nil"/>
        </w:tcBorders>
      </w:tcPr>
    </w:tblStylePr>
    <w:tblStylePr w:type="swCell">
      <w:tblPr/>
      <w:tcPr>
        <w:tcBorders>
          <w:top w:val="double" w:sz="4" w:space="0" w:color="17AE92" w:themeColor="accent1"/>
          <w:right w:val="nil"/>
        </w:tcBorders>
      </w:tcPr>
    </w:tblStylePr>
  </w:style>
  <w:style w:type="table" w:styleId="Tabladelista3-nfasis2">
    <w:name w:val="List Table 3 Accent 2"/>
    <w:basedOn w:val="Tablanormal"/>
    <w:uiPriority w:val="48"/>
    <w:rsid w:val="002C2563"/>
    <w:pPr>
      <w:spacing w:after="0" w:line="240" w:lineRule="auto"/>
    </w:pPr>
    <w:tblPr>
      <w:tblStyleRowBandSize w:val="1"/>
      <w:tblStyleColBandSize w:val="1"/>
      <w:tblBorders>
        <w:top w:val="single" w:sz="4" w:space="0" w:color="F7A23F" w:themeColor="accent2"/>
        <w:left w:val="single" w:sz="4" w:space="0" w:color="F7A23F" w:themeColor="accent2"/>
        <w:bottom w:val="single" w:sz="4" w:space="0" w:color="F7A23F" w:themeColor="accent2"/>
        <w:right w:val="single" w:sz="4" w:space="0" w:color="F7A23F" w:themeColor="accent2"/>
      </w:tblBorders>
    </w:tblPr>
    <w:tblStylePr w:type="firstRow">
      <w:rPr>
        <w:b/>
        <w:bCs/>
        <w:color w:val="FFFFFF" w:themeColor="background1"/>
      </w:rPr>
      <w:tblPr/>
      <w:tcPr>
        <w:shd w:val="clear" w:color="auto" w:fill="F7A23F" w:themeFill="accent2"/>
      </w:tcPr>
    </w:tblStylePr>
    <w:tblStylePr w:type="lastRow">
      <w:rPr>
        <w:b/>
        <w:bCs/>
      </w:rPr>
      <w:tblPr/>
      <w:tcPr>
        <w:tcBorders>
          <w:top w:val="double" w:sz="4" w:space="0" w:color="F7A23F"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A23F" w:themeColor="accent2"/>
          <w:right w:val="single" w:sz="4" w:space="0" w:color="F7A23F" w:themeColor="accent2"/>
        </w:tcBorders>
      </w:tcPr>
    </w:tblStylePr>
    <w:tblStylePr w:type="band1Horz">
      <w:tblPr/>
      <w:tcPr>
        <w:tcBorders>
          <w:top w:val="single" w:sz="4" w:space="0" w:color="F7A23F" w:themeColor="accent2"/>
          <w:bottom w:val="single" w:sz="4" w:space="0" w:color="F7A23F"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A23F" w:themeColor="accent2"/>
          <w:left w:val="nil"/>
        </w:tcBorders>
      </w:tcPr>
    </w:tblStylePr>
    <w:tblStylePr w:type="swCell">
      <w:tblPr/>
      <w:tcPr>
        <w:tcBorders>
          <w:top w:val="double" w:sz="4" w:space="0" w:color="F7A23F" w:themeColor="accent2"/>
          <w:right w:val="nil"/>
        </w:tcBorders>
      </w:tcPr>
    </w:tblStylePr>
  </w:style>
  <w:style w:type="table" w:styleId="Tabladelista3-nfasis3">
    <w:name w:val="List Table 3 Accent 3"/>
    <w:basedOn w:val="Tablanormal"/>
    <w:uiPriority w:val="48"/>
    <w:rsid w:val="002C2563"/>
    <w:pPr>
      <w:spacing w:after="0" w:line="240" w:lineRule="auto"/>
    </w:pPr>
    <w:tblPr>
      <w:tblStyleRowBandSize w:val="1"/>
      <w:tblStyleColBandSize w:val="1"/>
      <w:tblBorders>
        <w:top w:val="single" w:sz="4" w:space="0" w:color="6F7E84" w:themeColor="accent3"/>
        <w:left w:val="single" w:sz="4" w:space="0" w:color="6F7E84" w:themeColor="accent3"/>
        <w:bottom w:val="single" w:sz="4" w:space="0" w:color="6F7E84" w:themeColor="accent3"/>
        <w:right w:val="single" w:sz="4" w:space="0" w:color="6F7E84" w:themeColor="accent3"/>
      </w:tblBorders>
    </w:tblPr>
    <w:tblStylePr w:type="firstRow">
      <w:rPr>
        <w:b/>
        <w:bCs/>
        <w:color w:val="FFFFFF" w:themeColor="background1"/>
      </w:rPr>
      <w:tblPr/>
      <w:tcPr>
        <w:shd w:val="clear" w:color="auto" w:fill="6F7E84" w:themeFill="accent3"/>
      </w:tcPr>
    </w:tblStylePr>
    <w:tblStylePr w:type="lastRow">
      <w:rPr>
        <w:b/>
        <w:bCs/>
      </w:rPr>
      <w:tblPr/>
      <w:tcPr>
        <w:tcBorders>
          <w:top w:val="double" w:sz="4" w:space="0" w:color="6F7E84"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F7E84" w:themeColor="accent3"/>
          <w:right w:val="single" w:sz="4" w:space="0" w:color="6F7E84" w:themeColor="accent3"/>
        </w:tcBorders>
      </w:tcPr>
    </w:tblStylePr>
    <w:tblStylePr w:type="band1Horz">
      <w:tblPr/>
      <w:tcPr>
        <w:tcBorders>
          <w:top w:val="single" w:sz="4" w:space="0" w:color="6F7E84" w:themeColor="accent3"/>
          <w:bottom w:val="single" w:sz="4" w:space="0" w:color="6F7E84"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F7E84" w:themeColor="accent3"/>
          <w:left w:val="nil"/>
        </w:tcBorders>
      </w:tcPr>
    </w:tblStylePr>
    <w:tblStylePr w:type="swCell">
      <w:tblPr/>
      <w:tcPr>
        <w:tcBorders>
          <w:top w:val="double" w:sz="4" w:space="0" w:color="6F7E84" w:themeColor="accent3"/>
          <w:right w:val="nil"/>
        </w:tcBorders>
      </w:tcPr>
    </w:tblStylePr>
  </w:style>
  <w:style w:type="table" w:styleId="Tabladelista3-nfasis4">
    <w:name w:val="List Table 3 Accent 4"/>
    <w:basedOn w:val="Tablanormal"/>
    <w:uiPriority w:val="48"/>
    <w:rsid w:val="002C2563"/>
    <w:pPr>
      <w:spacing w:after="0" w:line="240" w:lineRule="auto"/>
    </w:pPr>
    <w:tblPr>
      <w:tblStyleRowBandSize w:val="1"/>
      <w:tblStyleColBandSize w:val="1"/>
      <w:tblBorders>
        <w:top w:val="single" w:sz="4" w:space="0" w:color="178DBB" w:themeColor="accent4"/>
        <w:left w:val="single" w:sz="4" w:space="0" w:color="178DBB" w:themeColor="accent4"/>
        <w:bottom w:val="single" w:sz="4" w:space="0" w:color="178DBB" w:themeColor="accent4"/>
        <w:right w:val="single" w:sz="4" w:space="0" w:color="178DBB" w:themeColor="accent4"/>
      </w:tblBorders>
    </w:tblPr>
    <w:tblStylePr w:type="firstRow">
      <w:rPr>
        <w:b/>
        <w:bCs/>
        <w:color w:val="FFFFFF" w:themeColor="background1"/>
      </w:rPr>
      <w:tblPr/>
      <w:tcPr>
        <w:shd w:val="clear" w:color="auto" w:fill="178DBB" w:themeFill="accent4"/>
      </w:tcPr>
    </w:tblStylePr>
    <w:tblStylePr w:type="lastRow">
      <w:rPr>
        <w:b/>
        <w:bCs/>
      </w:rPr>
      <w:tblPr/>
      <w:tcPr>
        <w:tcBorders>
          <w:top w:val="double" w:sz="4" w:space="0" w:color="178DBB"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78DBB" w:themeColor="accent4"/>
          <w:right w:val="single" w:sz="4" w:space="0" w:color="178DBB" w:themeColor="accent4"/>
        </w:tcBorders>
      </w:tcPr>
    </w:tblStylePr>
    <w:tblStylePr w:type="band1Horz">
      <w:tblPr/>
      <w:tcPr>
        <w:tcBorders>
          <w:top w:val="single" w:sz="4" w:space="0" w:color="178DBB" w:themeColor="accent4"/>
          <w:bottom w:val="single" w:sz="4" w:space="0" w:color="178DBB"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78DBB" w:themeColor="accent4"/>
          <w:left w:val="nil"/>
        </w:tcBorders>
      </w:tcPr>
    </w:tblStylePr>
    <w:tblStylePr w:type="swCell">
      <w:tblPr/>
      <w:tcPr>
        <w:tcBorders>
          <w:top w:val="double" w:sz="4" w:space="0" w:color="178DBB" w:themeColor="accent4"/>
          <w:right w:val="nil"/>
        </w:tcBorders>
      </w:tcPr>
    </w:tblStylePr>
  </w:style>
  <w:style w:type="table" w:styleId="Tabladelista3-nfasis5">
    <w:name w:val="List Table 3 Accent 5"/>
    <w:basedOn w:val="Tablanormal"/>
    <w:uiPriority w:val="48"/>
    <w:rsid w:val="002C2563"/>
    <w:pPr>
      <w:spacing w:after="0" w:line="240" w:lineRule="auto"/>
    </w:pPr>
    <w:tblPr>
      <w:tblStyleRowBandSize w:val="1"/>
      <w:tblStyleColBandSize w:val="1"/>
      <w:tblBorders>
        <w:top w:val="single" w:sz="4" w:space="0" w:color="E3584E" w:themeColor="accent5"/>
        <w:left w:val="single" w:sz="4" w:space="0" w:color="E3584E" w:themeColor="accent5"/>
        <w:bottom w:val="single" w:sz="4" w:space="0" w:color="E3584E" w:themeColor="accent5"/>
        <w:right w:val="single" w:sz="4" w:space="0" w:color="E3584E" w:themeColor="accent5"/>
      </w:tblBorders>
    </w:tblPr>
    <w:tblStylePr w:type="firstRow">
      <w:rPr>
        <w:b/>
        <w:bCs/>
        <w:color w:val="FFFFFF" w:themeColor="background1"/>
      </w:rPr>
      <w:tblPr/>
      <w:tcPr>
        <w:shd w:val="clear" w:color="auto" w:fill="E3584E" w:themeFill="accent5"/>
      </w:tcPr>
    </w:tblStylePr>
    <w:tblStylePr w:type="lastRow">
      <w:rPr>
        <w:b/>
        <w:bCs/>
      </w:rPr>
      <w:tblPr/>
      <w:tcPr>
        <w:tcBorders>
          <w:top w:val="double" w:sz="4" w:space="0" w:color="E3584E"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584E" w:themeColor="accent5"/>
          <w:right w:val="single" w:sz="4" w:space="0" w:color="E3584E" w:themeColor="accent5"/>
        </w:tcBorders>
      </w:tcPr>
    </w:tblStylePr>
    <w:tblStylePr w:type="band1Horz">
      <w:tblPr/>
      <w:tcPr>
        <w:tcBorders>
          <w:top w:val="single" w:sz="4" w:space="0" w:color="E3584E" w:themeColor="accent5"/>
          <w:bottom w:val="single" w:sz="4" w:space="0" w:color="E3584E"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584E" w:themeColor="accent5"/>
          <w:left w:val="nil"/>
        </w:tcBorders>
      </w:tcPr>
    </w:tblStylePr>
    <w:tblStylePr w:type="swCell">
      <w:tblPr/>
      <w:tcPr>
        <w:tcBorders>
          <w:top w:val="double" w:sz="4" w:space="0" w:color="E3584E" w:themeColor="accent5"/>
          <w:right w:val="nil"/>
        </w:tcBorders>
      </w:tcPr>
    </w:tblStylePr>
  </w:style>
  <w:style w:type="table" w:styleId="Tabladelista3-nfasis6">
    <w:name w:val="List Table 3 Accent 6"/>
    <w:basedOn w:val="Tablanormal"/>
    <w:uiPriority w:val="48"/>
    <w:rsid w:val="002C2563"/>
    <w:pPr>
      <w:spacing w:after="0" w:line="240" w:lineRule="auto"/>
    </w:pPr>
    <w:tblPr>
      <w:tblStyleRowBandSize w:val="1"/>
      <w:tblStyleColBandSize w:val="1"/>
      <w:tblBorders>
        <w:top w:val="single" w:sz="4" w:space="0" w:color="6FB344" w:themeColor="accent6"/>
        <w:left w:val="single" w:sz="4" w:space="0" w:color="6FB344" w:themeColor="accent6"/>
        <w:bottom w:val="single" w:sz="4" w:space="0" w:color="6FB344" w:themeColor="accent6"/>
        <w:right w:val="single" w:sz="4" w:space="0" w:color="6FB344" w:themeColor="accent6"/>
      </w:tblBorders>
    </w:tblPr>
    <w:tblStylePr w:type="firstRow">
      <w:rPr>
        <w:b/>
        <w:bCs/>
        <w:color w:val="FFFFFF" w:themeColor="background1"/>
      </w:rPr>
      <w:tblPr/>
      <w:tcPr>
        <w:shd w:val="clear" w:color="auto" w:fill="6FB344" w:themeFill="accent6"/>
      </w:tcPr>
    </w:tblStylePr>
    <w:tblStylePr w:type="lastRow">
      <w:rPr>
        <w:b/>
        <w:bCs/>
      </w:rPr>
      <w:tblPr/>
      <w:tcPr>
        <w:tcBorders>
          <w:top w:val="double" w:sz="4" w:space="0" w:color="6FB344"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FB344" w:themeColor="accent6"/>
          <w:right w:val="single" w:sz="4" w:space="0" w:color="6FB344" w:themeColor="accent6"/>
        </w:tcBorders>
      </w:tcPr>
    </w:tblStylePr>
    <w:tblStylePr w:type="band1Horz">
      <w:tblPr/>
      <w:tcPr>
        <w:tcBorders>
          <w:top w:val="single" w:sz="4" w:space="0" w:color="6FB344" w:themeColor="accent6"/>
          <w:bottom w:val="single" w:sz="4" w:space="0" w:color="6FB344"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FB344" w:themeColor="accent6"/>
          <w:left w:val="nil"/>
        </w:tcBorders>
      </w:tcPr>
    </w:tblStylePr>
    <w:tblStylePr w:type="swCell">
      <w:tblPr/>
      <w:tcPr>
        <w:tcBorders>
          <w:top w:val="double" w:sz="4" w:space="0" w:color="6FB344" w:themeColor="accent6"/>
          <w:right w:val="nil"/>
        </w:tcBorders>
      </w:tcPr>
    </w:tblStylePr>
  </w:style>
  <w:style w:type="table" w:styleId="Tabladelista4">
    <w:name w:val="List Table 4"/>
    <w:basedOn w:val="Tablanormal"/>
    <w:uiPriority w:val="49"/>
    <w:rsid w:val="002C256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4-nfasis1">
    <w:name w:val="List Table 4 Accent 1"/>
    <w:basedOn w:val="Tablanormal"/>
    <w:uiPriority w:val="49"/>
    <w:rsid w:val="002C2563"/>
    <w:pPr>
      <w:spacing w:after="0" w:line="240" w:lineRule="auto"/>
    </w:pPr>
    <w:tblPr>
      <w:tblStyleRowBandSize w:val="1"/>
      <w:tblStyleColBandSize w:val="1"/>
      <w:tblBorders>
        <w:top w:val="single" w:sz="4" w:space="0" w:color="58E9CD" w:themeColor="accent1" w:themeTint="99"/>
        <w:left w:val="single" w:sz="4" w:space="0" w:color="58E9CD" w:themeColor="accent1" w:themeTint="99"/>
        <w:bottom w:val="single" w:sz="4" w:space="0" w:color="58E9CD" w:themeColor="accent1" w:themeTint="99"/>
        <w:right w:val="single" w:sz="4" w:space="0" w:color="58E9CD" w:themeColor="accent1" w:themeTint="99"/>
        <w:insideH w:val="single" w:sz="4" w:space="0" w:color="58E9CD" w:themeColor="accent1" w:themeTint="99"/>
      </w:tblBorders>
    </w:tblPr>
    <w:tblStylePr w:type="firstRow">
      <w:rPr>
        <w:b/>
        <w:bCs/>
        <w:color w:val="FFFFFF" w:themeColor="background1"/>
      </w:rPr>
      <w:tblPr/>
      <w:tcPr>
        <w:tcBorders>
          <w:top w:val="single" w:sz="4" w:space="0" w:color="17AE92" w:themeColor="accent1"/>
          <w:left w:val="single" w:sz="4" w:space="0" w:color="17AE92" w:themeColor="accent1"/>
          <w:bottom w:val="single" w:sz="4" w:space="0" w:color="17AE92" w:themeColor="accent1"/>
          <w:right w:val="single" w:sz="4" w:space="0" w:color="17AE92" w:themeColor="accent1"/>
          <w:insideH w:val="nil"/>
        </w:tcBorders>
        <w:shd w:val="clear" w:color="auto" w:fill="17AE92" w:themeFill="accent1"/>
      </w:tcPr>
    </w:tblStylePr>
    <w:tblStylePr w:type="lastRow">
      <w:rPr>
        <w:b/>
        <w:bCs/>
      </w:rPr>
      <w:tblPr/>
      <w:tcPr>
        <w:tcBorders>
          <w:top w:val="double" w:sz="4" w:space="0" w:color="58E9CD" w:themeColor="accent1" w:themeTint="99"/>
        </w:tcBorders>
      </w:tcPr>
    </w:tblStylePr>
    <w:tblStylePr w:type="firstCol">
      <w:rPr>
        <w:b/>
        <w:bCs/>
      </w:rPr>
    </w:tblStylePr>
    <w:tblStylePr w:type="lastCol">
      <w:rPr>
        <w:b/>
        <w:bCs/>
      </w:rPr>
    </w:tblStylePr>
    <w:tblStylePr w:type="band1Vert">
      <w:tblPr/>
      <w:tcPr>
        <w:shd w:val="clear" w:color="auto" w:fill="C7F7EE" w:themeFill="accent1" w:themeFillTint="33"/>
      </w:tcPr>
    </w:tblStylePr>
    <w:tblStylePr w:type="band1Horz">
      <w:tblPr/>
      <w:tcPr>
        <w:shd w:val="clear" w:color="auto" w:fill="C7F7EE" w:themeFill="accent1" w:themeFillTint="33"/>
      </w:tcPr>
    </w:tblStylePr>
  </w:style>
  <w:style w:type="table" w:styleId="Tabladelista4-nfasis2">
    <w:name w:val="List Table 4 Accent 2"/>
    <w:basedOn w:val="Tablanormal"/>
    <w:uiPriority w:val="49"/>
    <w:rsid w:val="002C2563"/>
    <w:pPr>
      <w:spacing w:after="0" w:line="240" w:lineRule="auto"/>
    </w:pPr>
    <w:tblPr>
      <w:tblStyleRowBandSize w:val="1"/>
      <w:tblStyleColBandSize w:val="1"/>
      <w:tblBorders>
        <w:top w:val="single" w:sz="4" w:space="0" w:color="FAC78B" w:themeColor="accent2" w:themeTint="99"/>
        <w:left w:val="single" w:sz="4" w:space="0" w:color="FAC78B" w:themeColor="accent2" w:themeTint="99"/>
        <w:bottom w:val="single" w:sz="4" w:space="0" w:color="FAC78B" w:themeColor="accent2" w:themeTint="99"/>
        <w:right w:val="single" w:sz="4" w:space="0" w:color="FAC78B" w:themeColor="accent2" w:themeTint="99"/>
        <w:insideH w:val="single" w:sz="4" w:space="0" w:color="FAC78B" w:themeColor="accent2" w:themeTint="99"/>
      </w:tblBorders>
    </w:tblPr>
    <w:tblStylePr w:type="firstRow">
      <w:rPr>
        <w:b/>
        <w:bCs/>
        <w:color w:val="FFFFFF" w:themeColor="background1"/>
      </w:rPr>
      <w:tblPr/>
      <w:tcPr>
        <w:tcBorders>
          <w:top w:val="single" w:sz="4" w:space="0" w:color="F7A23F" w:themeColor="accent2"/>
          <w:left w:val="single" w:sz="4" w:space="0" w:color="F7A23F" w:themeColor="accent2"/>
          <w:bottom w:val="single" w:sz="4" w:space="0" w:color="F7A23F" w:themeColor="accent2"/>
          <w:right w:val="single" w:sz="4" w:space="0" w:color="F7A23F" w:themeColor="accent2"/>
          <w:insideH w:val="nil"/>
        </w:tcBorders>
        <w:shd w:val="clear" w:color="auto" w:fill="F7A23F" w:themeFill="accent2"/>
      </w:tcPr>
    </w:tblStylePr>
    <w:tblStylePr w:type="lastRow">
      <w:rPr>
        <w:b/>
        <w:bCs/>
      </w:rPr>
      <w:tblPr/>
      <w:tcPr>
        <w:tcBorders>
          <w:top w:val="double" w:sz="4" w:space="0" w:color="FAC78B" w:themeColor="accent2" w:themeTint="99"/>
        </w:tcBorders>
      </w:tcPr>
    </w:tblStylePr>
    <w:tblStylePr w:type="firstCol">
      <w:rPr>
        <w:b/>
        <w:bCs/>
      </w:rPr>
    </w:tblStylePr>
    <w:tblStylePr w:type="lastCol">
      <w:rPr>
        <w:b/>
        <w:bCs/>
      </w:rPr>
    </w:tblStylePr>
    <w:tblStylePr w:type="band1Vert">
      <w:tblPr/>
      <w:tcPr>
        <w:shd w:val="clear" w:color="auto" w:fill="FDECD8" w:themeFill="accent2" w:themeFillTint="33"/>
      </w:tcPr>
    </w:tblStylePr>
    <w:tblStylePr w:type="band1Horz">
      <w:tblPr/>
      <w:tcPr>
        <w:shd w:val="clear" w:color="auto" w:fill="FDECD8" w:themeFill="accent2" w:themeFillTint="33"/>
      </w:tcPr>
    </w:tblStylePr>
  </w:style>
  <w:style w:type="table" w:styleId="Tabladelista4-nfasis3">
    <w:name w:val="List Table 4 Accent 3"/>
    <w:basedOn w:val="Tablanormal"/>
    <w:uiPriority w:val="49"/>
    <w:rsid w:val="002C2563"/>
    <w:pPr>
      <w:spacing w:after="0" w:line="240" w:lineRule="auto"/>
    </w:pPr>
    <w:tblPr>
      <w:tblStyleRowBandSize w:val="1"/>
      <w:tblStyleColBandSize w:val="1"/>
      <w:tblBorders>
        <w:top w:val="single" w:sz="4" w:space="0" w:color="A7B1B5" w:themeColor="accent3" w:themeTint="99"/>
        <w:left w:val="single" w:sz="4" w:space="0" w:color="A7B1B5" w:themeColor="accent3" w:themeTint="99"/>
        <w:bottom w:val="single" w:sz="4" w:space="0" w:color="A7B1B5" w:themeColor="accent3" w:themeTint="99"/>
        <w:right w:val="single" w:sz="4" w:space="0" w:color="A7B1B5" w:themeColor="accent3" w:themeTint="99"/>
        <w:insideH w:val="single" w:sz="4" w:space="0" w:color="A7B1B5" w:themeColor="accent3" w:themeTint="99"/>
      </w:tblBorders>
    </w:tblPr>
    <w:tblStylePr w:type="firstRow">
      <w:rPr>
        <w:b/>
        <w:bCs/>
        <w:color w:val="FFFFFF" w:themeColor="background1"/>
      </w:rPr>
      <w:tblPr/>
      <w:tcPr>
        <w:tcBorders>
          <w:top w:val="single" w:sz="4" w:space="0" w:color="6F7E84" w:themeColor="accent3"/>
          <w:left w:val="single" w:sz="4" w:space="0" w:color="6F7E84" w:themeColor="accent3"/>
          <w:bottom w:val="single" w:sz="4" w:space="0" w:color="6F7E84" w:themeColor="accent3"/>
          <w:right w:val="single" w:sz="4" w:space="0" w:color="6F7E84" w:themeColor="accent3"/>
          <w:insideH w:val="nil"/>
        </w:tcBorders>
        <w:shd w:val="clear" w:color="auto" w:fill="6F7E84" w:themeFill="accent3"/>
      </w:tcPr>
    </w:tblStylePr>
    <w:tblStylePr w:type="lastRow">
      <w:rPr>
        <w:b/>
        <w:bCs/>
      </w:rPr>
      <w:tblPr/>
      <w:tcPr>
        <w:tcBorders>
          <w:top w:val="double" w:sz="4" w:space="0" w:color="A7B1B5" w:themeColor="accent3" w:themeTint="99"/>
        </w:tcBorders>
      </w:tcPr>
    </w:tblStylePr>
    <w:tblStylePr w:type="firstCol">
      <w:rPr>
        <w:b/>
        <w:bCs/>
      </w:rPr>
    </w:tblStylePr>
    <w:tblStylePr w:type="lastCol">
      <w:rPr>
        <w:b/>
        <w:bCs/>
      </w:rPr>
    </w:tblStylePr>
    <w:tblStylePr w:type="band1Vert">
      <w:tblPr/>
      <w:tcPr>
        <w:shd w:val="clear" w:color="auto" w:fill="E1E5E6" w:themeFill="accent3" w:themeFillTint="33"/>
      </w:tcPr>
    </w:tblStylePr>
    <w:tblStylePr w:type="band1Horz">
      <w:tblPr/>
      <w:tcPr>
        <w:shd w:val="clear" w:color="auto" w:fill="E1E5E6" w:themeFill="accent3" w:themeFillTint="33"/>
      </w:tcPr>
    </w:tblStylePr>
  </w:style>
  <w:style w:type="table" w:styleId="Tabladelista4-nfasis4">
    <w:name w:val="List Table 4 Accent 4"/>
    <w:basedOn w:val="Tablanormal"/>
    <w:uiPriority w:val="49"/>
    <w:rsid w:val="002C2563"/>
    <w:pPr>
      <w:spacing w:after="0" w:line="240" w:lineRule="auto"/>
    </w:pPr>
    <w:tblPr>
      <w:tblStyleRowBandSize w:val="1"/>
      <w:tblStyleColBandSize w:val="1"/>
      <w:tblBorders>
        <w:top w:val="single" w:sz="4" w:space="0" w:color="5EC3EB" w:themeColor="accent4" w:themeTint="99"/>
        <w:left w:val="single" w:sz="4" w:space="0" w:color="5EC3EB" w:themeColor="accent4" w:themeTint="99"/>
        <w:bottom w:val="single" w:sz="4" w:space="0" w:color="5EC3EB" w:themeColor="accent4" w:themeTint="99"/>
        <w:right w:val="single" w:sz="4" w:space="0" w:color="5EC3EB" w:themeColor="accent4" w:themeTint="99"/>
        <w:insideH w:val="single" w:sz="4" w:space="0" w:color="5EC3EB" w:themeColor="accent4" w:themeTint="99"/>
      </w:tblBorders>
    </w:tblPr>
    <w:tblStylePr w:type="firstRow">
      <w:rPr>
        <w:b/>
        <w:bCs/>
        <w:color w:val="FFFFFF" w:themeColor="background1"/>
      </w:rPr>
      <w:tblPr/>
      <w:tcPr>
        <w:tcBorders>
          <w:top w:val="single" w:sz="4" w:space="0" w:color="178DBB" w:themeColor="accent4"/>
          <w:left w:val="single" w:sz="4" w:space="0" w:color="178DBB" w:themeColor="accent4"/>
          <w:bottom w:val="single" w:sz="4" w:space="0" w:color="178DBB" w:themeColor="accent4"/>
          <w:right w:val="single" w:sz="4" w:space="0" w:color="178DBB" w:themeColor="accent4"/>
          <w:insideH w:val="nil"/>
        </w:tcBorders>
        <w:shd w:val="clear" w:color="auto" w:fill="178DBB" w:themeFill="accent4"/>
      </w:tcPr>
    </w:tblStylePr>
    <w:tblStylePr w:type="lastRow">
      <w:rPr>
        <w:b/>
        <w:bCs/>
      </w:rPr>
      <w:tblPr/>
      <w:tcPr>
        <w:tcBorders>
          <w:top w:val="double" w:sz="4" w:space="0" w:color="5EC3EB" w:themeColor="accent4" w:themeTint="99"/>
        </w:tcBorders>
      </w:tcPr>
    </w:tblStylePr>
    <w:tblStylePr w:type="firstCol">
      <w:rPr>
        <w:b/>
        <w:bCs/>
      </w:rPr>
    </w:tblStylePr>
    <w:tblStylePr w:type="lastCol">
      <w:rPr>
        <w:b/>
        <w:bCs/>
      </w:rPr>
    </w:tblStylePr>
    <w:tblStylePr w:type="band1Vert">
      <w:tblPr/>
      <w:tcPr>
        <w:shd w:val="clear" w:color="auto" w:fill="C9EBF8" w:themeFill="accent4" w:themeFillTint="33"/>
      </w:tcPr>
    </w:tblStylePr>
    <w:tblStylePr w:type="band1Horz">
      <w:tblPr/>
      <w:tcPr>
        <w:shd w:val="clear" w:color="auto" w:fill="C9EBF8" w:themeFill="accent4" w:themeFillTint="33"/>
      </w:tcPr>
    </w:tblStylePr>
  </w:style>
  <w:style w:type="table" w:styleId="Tabladelista4-nfasis5">
    <w:name w:val="List Table 4 Accent 5"/>
    <w:basedOn w:val="Tablanormal"/>
    <w:uiPriority w:val="49"/>
    <w:rsid w:val="002C2563"/>
    <w:pPr>
      <w:spacing w:after="0" w:line="240" w:lineRule="auto"/>
    </w:pPr>
    <w:tblPr>
      <w:tblStyleRowBandSize w:val="1"/>
      <w:tblStyleColBandSize w:val="1"/>
      <w:tblBorders>
        <w:top w:val="single" w:sz="4" w:space="0" w:color="EE9A94" w:themeColor="accent5" w:themeTint="99"/>
        <w:left w:val="single" w:sz="4" w:space="0" w:color="EE9A94" w:themeColor="accent5" w:themeTint="99"/>
        <w:bottom w:val="single" w:sz="4" w:space="0" w:color="EE9A94" w:themeColor="accent5" w:themeTint="99"/>
        <w:right w:val="single" w:sz="4" w:space="0" w:color="EE9A94" w:themeColor="accent5" w:themeTint="99"/>
        <w:insideH w:val="single" w:sz="4" w:space="0" w:color="EE9A94" w:themeColor="accent5" w:themeTint="99"/>
      </w:tblBorders>
    </w:tblPr>
    <w:tblStylePr w:type="firstRow">
      <w:rPr>
        <w:b/>
        <w:bCs/>
        <w:color w:val="FFFFFF" w:themeColor="background1"/>
      </w:rPr>
      <w:tblPr/>
      <w:tcPr>
        <w:tcBorders>
          <w:top w:val="single" w:sz="4" w:space="0" w:color="E3584E" w:themeColor="accent5"/>
          <w:left w:val="single" w:sz="4" w:space="0" w:color="E3584E" w:themeColor="accent5"/>
          <w:bottom w:val="single" w:sz="4" w:space="0" w:color="E3584E" w:themeColor="accent5"/>
          <w:right w:val="single" w:sz="4" w:space="0" w:color="E3584E" w:themeColor="accent5"/>
          <w:insideH w:val="nil"/>
        </w:tcBorders>
        <w:shd w:val="clear" w:color="auto" w:fill="E3584E" w:themeFill="accent5"/>
      </w:tcPr>
    </w:tblStylePr>
    <w:tblStylePr w:type="lastRow">
      <w:rPr>
        <w:b/>
        <w:bCs/>
      </w:rPr>
      <w:tblPr/>
      <w:tcPr>
        <w:tcBorders>
          <w:top w:val="double" w:sz="4" w:space="0" w:color="EE9A94" w:themeColor="accent5" w:themeTint="99"/>
        </w:tcBorders>
      </w:tcPr>
    </w:tblStylePr>
    <w:tblStylePr w:type="firstCol">
      <w:rPr>
        <w:b/>
        <w:bCs/>
      </w:rPr>
    </w:tblStylePr>
    <w:tblStylePr w:type="lastCol">
      <w:rPr>
        <w:b/>
        <w:bCs/>
      </w:rPr>
    </w:tblStylePr>
    <w:tblStylePr w:type="band1Vert">
      <w:tblPr/>
      <w:tcPr>
        <w:shd w:val="clear" w:color="auto" w:fill="F9DDDB" w:themeFill="accent5" w:themeFillTint="33"/>
      </w:tcPr>
    </w:tblStylePr>
    <w:tblStylePr w:type="band1Horz">
      <w:tblPr/>
      <w:tcPr>
        <w:shd w:val="clear" w:color="auto" w:fill="F9DDDB" w:themeFill="accent5" w:themeFillTint="33"/>
      </w:tcPr>
    </w:tblStylePr>
  </w:style>
  <w:style w:type="table" w:styleId="Tabladelista4-nfasis6">
    <w:name w:val="List Table 4 Accent 6"/>
    <w:basedOn w:val="Tablanormal"/>
    <w:uiPriority w:val="49"/>
    <w:rsid w:val="002C2563"/>
    <w:pPr>
      <w:spacing w:after="0" w:line="240" w:lineRule="auto"/>
    </w:pPr>
    <w:tblPr>
      <w:tblStyleRowBandSize w:val="1"/>
      <w:tblStyleColBandSize w:val="1"/>
      <w:tblBorders>
        <w:top w:val="single" w:sz="4" w:space="0" w:color="A7D38C" w:themeColor="accent6" w:themeTint="99"/>
        <w:left w:val="single" w:sz="4" w:space="0" w:color="A7D38C" w:themeColor="accent6" w:themeTint="99"/>
        <w:bottom w:val="single" w:sz="4" w:space="0" w:color="A7D38C" w:themeColor="accent6" w:themeTint="99"/>
        <w:right w:val="single" w:sz="4" w:space="0" w:color="A7D38C" w:themeColor="accent6" w:themeTint="99"/>
        <w:insideH w:val="single" w:sz="4" w:space="0" w:color="A7D38C" w:themeColor="accent6" w:themeTint="99"/>
      </w:tblBorders>
    </w:tblPr>
    <w:tblStylePr w:type="firstRow">
      <w:rPr>
        <w:b/>
        <w:bCs/>
        <w:color w:val="FFFFFF" w:themeColor="background1"/>
      </w:rPr>
      <w:tblPr/>
      <w:tcPr>
        <w:tcBorders>
          <w:top w:val="single" w:sz="4" w:space="0" w:color="6FB344" w:themeColor="accent6"/>
          <w:left w:val="single" w:sz="4" w:space="0" w:color="6FB344" w:themeColor="accent6"/>
          <w:bottom w:val="single" w:sz="4" w:space="0" w:color="6FB344" w:themeColor="accent6"/>
          <w:right w:val="single" w:sz="4" w:space="0" w:color="6FB344" w:themeColor="accent6"/>
          <w:insideH w:val="nil"/>
        </w:tcBorders>
        <w:shd w:val="clear" w:color="auto" w:fill="6FB344" w:themeFill="accent6"/>
      </w:tcPr>
    </w:tblStylePr>
    <w:tblStylePr w:type="lastRow">
      <w:rPr>
        <w:b/>
        <w:bCs/>
      </w:rPr>
      <w:tblPr/>
      <w:tcPr>
        <w:tcBorders>
          <w:top w:val="double" w:sz="4" w:space="0" w:color="A7D38C" w:themeColor="accent6" w:themeTint="99"/>
        </w:tcBorders>
      </w:tcPr>
    </w:tblStylePr>
    <w:tblStylePr w:type="firstCol">
      <w:rPr>
        <w:b/>
        <w:bCs/>
      </w:rPr>
    </w:tblStylePr>
    <w:tblStylePr w:type="lastCol">
      <w:rPr>
        <w:b/>
        <w:bCs/>
      </w:rPr>
    </w:tblStylePr>
    <w:tblStylePr w:type="band1Vert">
      <w:tblPr/>
      <w:tcPr>
        <w:shd w:val="clear" w:color="auto" w:fill="E1F0D8" w:themeFill="accent6" w:themeFillTint="33"/>
      </w:tcPr>
    </w:tblStylePr>
    <w:tblStylePr w:type="band1Horz">
      <w:tblPr/>
      <w:tcPr>
        <w:shd w:val="clear" w:color="auto" w:fill="E1F0D8" w:themeFill="accent6" w:themeFillTint="33"/>
      </w:tcPr>
    </w:tblStylePr>
  </w:style>
  <w:style w:type="table" w:styleId="Tabladelista5oscura">
    <w:name w:val="List Table 5 Dark"/>
    <w:basedOn w:val="Tablanormal"/>
    <w:uiPriority w:val="50"/>
    <w:rsid w:val="002C2563"/>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1">
    <w:name w:val="List Table 5 Dark Accent 1"/>
    <w:basedOn w:val="Tablanormal"/>
    <w:uiPriority w:val="50"/>
    <w:rsid w:val="002C2563"/>
    <w:pPr>
      <w:spacing w:after="0" w:line="240" w:lineRule="auto"/>
    </w:pPr>
    <w:rPr>
      <w:color w:val="FFFFFF" w:themeColor="background1"/>
    </w:rPr>
    <w:tblPr>
      <w:tblStyleRowBandSize w:val="1"/>
      <w:tblStyleColBandSize w:val="1"/>
      <w:tblBorders>
        <w:top w:val="single" w:sz="24" w:space="0" w:color="17AE92" w:themeColor="accent1"/>
        <w:left w:val="single" w:sz="24" w:space="0" w:color="17AE92" w:themeColor="accent1"/>
        <w:bottom w:val="single" w:sz="24" w:space="0" w:color="17AE92" w:themeColor="accent1"/>
        <w:right w:val="single" w:sz="24" w:space="0" w:color="17AE92" w:themeColor="accent1"/>
      </w:tblBorders>
    </w:tblPr>
    <w:tcPr>
      <w:shd w:val="clear" w:color="auto" w:fill="17AE9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2">
    <w:name w:val="List Table 5 Dark Accent 2"/>
    <w:basedOn w:val="Tablanormal"/>
    <w:uiPriority w:val="50"/>
    <w:rsid w:val="002C2563"/>
    <w:pPr>
      <w:spacing w:after="0" w:line="240" w:lineRule="auto"/>
    </w:pPr>
    <w:rPr>
      <w:color w:val="FFFFFF" w:themeColor="background1"/>
    </w:rPr>
    <w:tblPr>
      <w:tblStyleRowBandSize w:val="1"/>
      <w:tblStyleColBandSize w:val="1"/>
      <w:tblBorders>
        <w:top w:val="single" w:sz="24" w:space="0" w:color="F7A23F" w:themeColor="accent2"/>
        <w:left w:val="single" w:sz="24" w:space="0" w:color="F7A23F" w:themeColor="accent2"/>
        <w:bottom w:val="single" w:sz="24" w:space="0" w:color="F7A23F" w:themeColor="accent2"/>
        <w:right w:val="single" w:sz="24" w:space="0" w:color="F7A23F" w:themeColor="accent2"/>
      </w:tblBorders>
    </w:tblPr>
    <w:tcPr>
      <w:shd w:val="clear" w:color="auto" w:fill="F7A23F"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3">
    <w:name w:val="List Table 5 Dark Accent 3"/>
    <w:basedOn w:val="Tablanormal"/>
    <w:uiPriority w:val="50"/>
    <w:rsid w:val="002C2563"/>
    <w:pPr>
      <w:spacing w:after="0" w:line="240" w:lineRule="auto"/>
    </w:pPr>
    <w:rPr>
      <w:color w:val="FFFFFF" w:themeColor="background1"/>
    </w:rPr>
    <w:tblPr>
      <w:tblStyleRowBandSize w:val="1"/>
      <w:tblStyleColBandSize w:val="1"/>
      <w:tblBorders>
        <w:top w:val="single" w:sz="24" w:space="0" w:color="6F7E84" w:themeColor="accent3"/>
        <w:left w:val="single" w:sz="24" w:space="0" w:color="6F7E84" w:themeColor="accent3"/>
        <w:bottom w:val="single" w:sz="24" w:space="0" w:color="6F7E84" w:themeColor="accent3"/>
        <w:right w:val="single" w:sz="24" w:space="0" w:color="6F7E84" w:themeColor="accent3"/>
      </w:tblBorders>
    </w:tblPr>
    <w:tcPr>
      <w:shd w:val="clear" w:color="auto" w:fill="6F7E84"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4">
    <w:name w:val="List Table 5 Dark Accent 4"/>
    <w:basedOn w:val="Tablanormal"/>
    <w:uiPriority w:val="50"/>
    <w:rsid w:val="002C2563"/>
    <w:pPr>
      <w:spacing w:after="0" w:line="240" w:lineRule="auto"/>
    </w:pPr>
    <w:rPr>
      <w:color w:val="FFFFFF" w:themeColor="background1"/>
    </w:rPr>
    <w:tblPr>
      <w:tblStyleRowBandSize w:val="1"/>
      <w:tblStyleColBandSize w:val="1"/>
      <w:tblBorders>
        <w:top w:val="single" w:sz="24" w:space="0" w:color="178DBB" w:themeColor="accent4"/>
        <w:left w:val="single" w:sz="24" w:space="0" w:color="178DBB" w:themeColor="accent4"/>
        <w:bottom w:val="single" w:sz="24" w:space="0" w:color="178DBB" w:themeColor="accent4"/>
        <w:right w:val="single" w:sz="24" w:space="0" w:color="178DBB" w:themeColor="accent4"/>
      </w:tblBorders>
    </w:tblPr>
    <w:tcPr>
      <w:shd w:val="clear" w:color="auto" w:fill="178DBB"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5">
    <w:name w:val="List Table 5 Dark Accent 5"/>
    <w:basedOn w:val="Tablanormal"/>
    <w:uiPriority w:val="50"/>
    <w:rsid w:val="002C2563"/>
    <w:pPr>
      <w:spacing w:after="0" w:line="240" w:lineRule="auto"/>
    </w:pPr>
    <w:rPr>
      <w:color w:val="FFFFFF" w:themeColor="background1"/>
    </w:rPr>
    <w:tblPr>
      <w:tblStyleRowBandSize w:val="1"/>
      <w:tblStyleColBandSize w:val="1"/>
      <w:tblBorders>
        <w:top w:val="single" w:sz="24" w:space="0" w:color="E3584E" w:themeColor="accent5"/>
        <w:left w:val="single" w:sz="24" w:space="0" w:color="E3584E" w:themeColor="accent5"/>
        <w:bottom w:val="single" w:sz="24" w:space="0" w:color="E3584E" w:themeColor="accent5"/>
        <w:right w:val="single" w:sz="24" w:space="0" w:color="E3584E" w:themeColor="accent5"/>
      </w:tblBorders>
    </w:tblPr>
    <w:tcPr>
      <w:shd w:val="clear" w:color="auto" w:fill="E3584E"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6">
    <w:name w:val="List Table 5 Dark Accent 6"/>
    <w:basedOn w:val="Tablanormal"/>
    <w:uiPriority w:val="50"/>
    <w:rsid w:val="002C2563"/>
    <w:pPr>
      <w:spacing w:after="0" w:line="240" w:lineRule="auto"/>
    </w:pPr>
    <w:rPr>
      <w:color w:val="FFFFFF" w:themeColor="background1"/>
    </w:rPr>
    <w:tblPr>
      <w:tblStyleRowBandSize w:val="1"/>
      <w:tblStyleColBandSize w:val="1"/>
      <w:tblBorders>
        <w:top w:val="single" w:sz="24" w:space="0" w:color="6FB344" w:themeColor="accent6"/>
        <w:left w:val="single" w:sz="24" w:space="0" w:color="6FB344" w:themeColor="accent6"/>
        <w:bottom w:val="single" w:sz="24" w:space="0" w:color="6FB344" w:themeColor="accent6"/>
        <w:right w:val="single" w:sz="24" w:space="0" w:color="6FB344" w:themeColor="accent6"/>
      </w:tblBorders>
    </w:tblPr>
    <w:tcPr>
      <w:shd w:val="clear" w:color="auto" w:fill="6FB344"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6concolores">
    <w:name w:val="List Table 6 Colorful"/>
    <w:basedOn w:val="Tablanormal"/>
    <w:uiPriority w:val="51"/>
    <w:rsid w:val="002C2563"/>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1">
    <w:name w:val="List Table 6 Colorful Accent 1"/>
    <w:basedOn w:val="Tablanormal"/>
    <w:uiPriority w:val="51"/>
    <w:rsid w:val="002C2563"/>
    <w:pPr>
      <w:spacing w:after="0" w:line="240" w:lineRule="auto"/>
    </w:pPr>
    <w:rPr>
      <w:color w:val="11826C" w:themeColor="accent1" w:themeShade="BF"/>
    </w:rPr>
    <w:tblPr>
      <w:tblStyleRowBandSize w:val="1"/>
      <w:tblStyleColBandSize w:val="1"/>
      <w:tblBorders>
        <w:top w:val="single" w:sz="4" w:space="0" w:color="17AE92" w:themeColor="accent1"/>
        <w:bottom w:val="single" w:sz="4" w:space="0" w:color="17AE92" w:themeColor="accent1"/>
      </w:tblBorders>
    </w:tblPr>
    <w:tblStylePr w:type="firstRow">
      <w:rPr>
        <w:b/>
        <w:bCs/>
      </w:rPr>
      <w:tblPr/>
      <w:tcPr>
        <w:tcBorders>
          <w:bottom w:val="single" w:sz="4" w:space="0" w:color="17AE92" w:themeColor="accent1"/>
        </w:tcBorders>
      </w:tcPr>
    </w:tblStylePr>
    <w:tblStylePr w:type="lastRow">
      <w:rPr>
        <w:b/>
        <w:bCs/>
      </w:rPr>
      <w:tblPr/>
      <w:tcPr>
        <w:tcBorders>
          <w:top w:val="double" w:sz="4" w:space="0" w:color="17AE92" w:themeColor="accent1"/>
        </w:tcBorders>
      </w:tcPr>
    </w:tblStylePr>
    <w:tblStylePr w:type="firstCol">
      <w:rPr>
        <w:b/>
        <w:bCs/>
      </w:rPr>
    </w:tblStylePr>
    <w:tblStylePr w:type="lastCol">
      <w:rPr>
        <w:b/>
        <w:bCs/>
      </w:rPr>
    </w:tblStylePr>
    <w:tblStylePr w:type="band1Vert">
      <w:tblPr/>
      <w:tcPr>
        <w:shd w:val="clear" w:color="auto" w:fill="C7F7EE" w:themeFill="accent1" w:themeFillTint="33"/>
      </w:tcPr>
    </w:tblStylePr>
    <w:tblStylePr w:type="band1Horz">
      <w:tblPr/>
      <w:tcPr>
        <w:shd w:val="clear" w:color="auto" w:fill="C7F7EE" w:themeFill="accent1" w:themeFillTint="33"/>
      </w:tcPr>
    </w:tblStylePr>
  </w:style>
  <w:style w:type="table" w:styleId="Tabladelista6concolores-nfasis2">
    <w:name w:val="List Table 6 Colorful Accent 2"/>
    <w:basedOn w:val="Tablanormal"/>
    <w:uiPriority w:val="51"/>
    <w:rsid w:val="002C2563"/>
    <w:pPr>
      <w:spacing w:after="0" w:line="240" w:lineRule="auto"/>
    </w:pPr>
    <w:rPr>
      <w:color w:val="DE7B09" w:themeColor="accent2" w:themeShade="BF"/>
    </w:rPr>
    <w:tblPr>
      <w:tblStyleRowBandSize w:val="1"/>
      <w:tblStyleColBandSize w:val="1"/>
      <w:tblBorders>
        <w:top w:val="single" w:sz="4" w:space="0" w:color="F7A23F" w:themeColor="accent2"/>
        <w:bottom w:val="single" w:sz="4" w:space="0" w:color="F7A23F" w:themeColor="accent2"/>
      </w:tblBorders>
    </w:tblPr>
    <w:tblStylePr w:type="firstRow">
      <w:rPr>
        <w:b/>
        <w:bCs/>
      </w:rPr>
      <w:tblPr/>
      <w:tcPr>
        <w:tcBorders>
          <w:bottom w:val="single" w:sz="4" w:space="0" w:color="F7A23F" w:themeColor="accent2"/>
        </w:tcBorders>
      </w:tcPr>
    </w:tblStylePr>
    <w:tblStylePr w:type="lastRow">
      <w:rPr>
        <w:b/>
        <w:bCs/>
      </w:rPr>
      <w:tblPr/>
      <w:tcPr>
        <w:tcBorders>
          <w:top w:val="double" w:sz="4" w:space="0" w:color="F7A23F" w:themeColor="accent2"/>
        </w:tcBorders>
      </w:tcPr>
    </w:tblStylePr>
    <w:tblStylePr w:type="firstCol">
      <w:rPr>
        <w:b/>
        <w:bCs/>
      </w:rPr>
    </w:tblStylePr>
    <w:tblStylePr w:type="lastCol">
      <w:rPr>
        <w:b/>
        <w:bCs/>
      </w:rPr>
    </w:tblStylePr>
    <w:tblStylePr w:type="band1Vert">
      <w:tblPr/>
      <w:tcPr>
        <w:shd w:val="clear" w:color="auto" w:fill="FDECD8" w:themeFill="accent2" w:themeFillTint="33"/>
      </w:tcPr>
    </w:tblStylePr>
    <w:tblStylePr w:type="band1Horz">
      <w:tblPr/>
      <w:tcPr>
        <w:shd w:val="clear" w:color="auto" w:fill="FDECD8" w:themeFill="accent2" w:themeFillTint="33"/>
      </w:tcPr>
    </w:tblStylePr>
  </w:style>
  <w:style w:type="table" w:styleId="Tabladelista6concolores-nfasis3">
    <w:name w:val="List Table 6 Colorful Accent 3"/>
    <w:basedOn w:val="Tablanormal"/>
    <w:uiPriority w:val="51"/>
    <w:rsid w:val="002C2563"/>
    <w:pPr>
      <w:spacing w:after="0" w:line="240" w:lineRule="auto"/>
    </w:pPr>
    <w:rPr>
      <w:color w:val="535E62" w:themeColor="accent3" w:themeShade="BF"/>
    </w:rPr>
    <w:tblPr>
      <w:tblStyleRowBandSize w:val="1"/>
      <w:tblStyleColBandSize w:val="1"/>
      <w:tblBorders>
        <w:top w:val="single" w:sz="4" w:space="0" w:color="6F7E84" w:themeColor="accent3"/>
        <w:bottom w:val="single" w:sz="4" w:space="0" w:color="6F7E84" w:themeColor="accent3"/>
      </w:tblBorders>
    </w:tblPr>
    <w:tblStylePr w:type="firstRow">
      <w:rPr>
        <w:b/>
        <w:bCs/>
      </w:rPr>
      <w:tblPr/>
      <w:tcPr>
        <w:tcBorders>
          <w:bottom w:val="single" w:sz="4" w:space="0" w:color="6F7E84" w:themeColor="accent3"/>
        </w:tcBorders>
      </w:tcPr>
    </w:tblStylePr>
    <w:tblStylePr w:type="lastRow">
      <w:rPr>
        <w:b/>
        <w:bCs/>
      </w:rPr>
      <w:tblPr/>
      <w:tcPr>
        <w:tcBorders>
          <w:top w:val="double" w:sz="4" w:space="0" w:color="6F7E84" w:themeColor="accent3"/>
        </w:tcBorders>
      </w:tcPr>
    </w:tblStylePr>
    <w:tblStylePr w:type="firstCol">
      <w:rPr>
        <w:b/>
        <w:bCs/>
      </w:rPr>
    </w:tblStylePr>
    <w:tblStylePr w:type="lastCol">
      <w:rPr>
        <w:b/>
        <w:bCs/>
      </w:rPr>
    </w:tblStylePr>
    <w:tblStylePr w:type="band1Vert">
      <w:tblPr/>
      <w:tcPr>
        <w:shd w:val="clear" w:color="auto" w:fill="E1E5E6" w:themeFill="accent3" w:themeFillTint="33"/>
      </w:tcPr>
    </w:tblStylePr>
    <w:tblStylePr w:type="band1Horz">
      <w:tblPr/>
      <w:tcPr>
        <w:shd w:val="clear" w:color="auto" w:fill="E1E5E6" w:themeFill="accent3" w:themeFillTint="33"/>
      </w:tcPr>
    </w:tblStylePr>
  </w:style>
  <w:style w:type="table" w:styleId="Tabladelista6concolores-nfasis4">
    <w:name w:val="List Table 6 Colorful Accent 4"/>
    <w:basedOn w:val="Tablanormal"/>
    <w:uiPriority w:val="51"/>
    <w:rsid w:val="002C2563"/>
    <w:pPr>
      <w:spacing w:after="0" w:line="240" w:lineRule="auto"/>
    </w:pPr>
    <w:rPr>
      <w:color w:val="11698B" w:themeColor="accent4" w:themeShade="BF"/>
    </w:rPr>
    <w:tblPr>
      <w:tblStyleRowBandSize w:val="1"/>
      <w:tblStyleColBandSize w:val="1"/>
      <w:tblBorders>
        <w:top w:val="single" w:sz="4" w:space="0" w:color="178DBB" w:themeColor="accent4"/>
        <w:bottom w:val="single" w:sz="4" w:space="0" w:color="178DBB" w:themeColor="accent4"/>
      </w:tblBorders>
    </w:tblPr>
    <w:tblStylePr w:type="firstRow">
      <w:rPr>
        <w:b/>
        <w:bCs/>
      </w:rPr>
      <w:tblPr/>
      <w:tcPr>
        <w:tcBorders>
          <w:bottom w:val="single" w:sz="4" w:space="0" w:color="178DBB" w:themeColor="accent4"/>
        </w:tcBorders>
      </w:tcPr>
    </w:tblStylePr>
    <w:tblStylePr w:type="lastRow">
      <w:rPr>
        <w:b/>
        <w:bCs/>
      </w:rPr>
      <w:tblPr/>
      <w:tcPr>
        <w:tcBorders>
          <w:top w:val="double" w:sz="4" w:space="0" w:color="178DBB" w:themeColor="accent4"/>
        </w:tcBorders>
      </w:tcPr>
    </w:tblStylePr>
    <w:tblStylePr w:type="firstCol">
      <w:rPr>
        <w:b/>
        <w:bCs/>
      </w:rPr>
    </w:tblStylePr>
    <w:tblStylePr w:type="lastCol">
      <w:rPr>
        <w:b/>
        <w:bCs/>
      </w:rPr>
    </w:tblStylePr>
    <w:tblStylePr w:type="band1Vert">
      <w:tblPr/>
      <w:tcPr>
        <w:shd w:val="clear" w:color="auto" w:fill="C9EBF8" w:themeFill="accent4" w:themeFillTint="33"/>
      </w:tcPr>
    </w:tblStylePr>
    <w:tblStylePr w:type="band1Horz">
      <w:tblPr/>
      <w:tcPr>
        <w:shd w:val="clear" w:color="auto" w:fill="C9EBF8" w:themeFill="accent4" w:themeFillTint="33"/>
      </w:tcPr>
    </w:tblStylePr>
  </w:style>
  <w:style w:type="table" w:styleId="Tabladelista6concolores-nfasis5">
    <w:name w:val="List Table 6 Colorful Accent 5"/>
    <w:basedOn w:val="Tablanormal"/>
    <w:uiPriority w:val="51"/>
    <w:rsid w:val="002C2563"/>
    <w:pPr>
      <w:spacing w:after="0" w:line="240" w:lineRule="auto"/>
    </w:pPr>
    <w:rPr>
      <w:color w:val="C52A1F" w:themeColor="accent5" w:themeShade="BF"/>
    </w:rPr>
    <w:tblPr>
      <w:tblStyleRowBandSize w:val="1"/>
      <w:tblStyleColBandSize w:val="1"/>
      <w:tblBorders>
        <w:top w:val="single" w:sz="4" w:space="0" w:color="E3584E" w:themeColor="accent5"/>
        <w:bottom w:val="single" w:sz="4" w:space="0" w:color="E3584E" w:themeColor="accent5"/>
      </w:tblBorders>
    </w:tblPr>
    <w:tblStylePr w:type="firstRow">
      <w:rPr>
        <w:b/>
        <w:bCs/>
      </w:rPr>
      <w:tblPr/>
      <w:tcPr>
        <w:tcBorders>
          <w:bottom w:val="single" w:sz="4" w:space="0" w:color="E3584E" w:themeColor="accent5"/>
        </w:tcBorders>
      </w:tcPr>
    </w:tblStylePr>
    <w:tblStylePr w:type="lastRow">
      <w:rPr>
        <w:b/>
        <w:bCs/>
      </w:rPr>
      <w:tblPr/>
      <w:tcPr>
        <w:tcBorders>
          <w:top w:val="double" w:sz="4" w:space="0" w:color="E3584E" w:themeColor="accent5"/>
        </w:tcBorders>
      </w:tcPr>
    </w:tblStylePr>
    <w:tblStylePr w:type="firstCol">
      <w:rPr>
        <w:b/>
        <w:bCs/>
      </w:rPr>
    </w:tblStylePr>
    <w:tblStylePr w:type="lastCol">
      <w:rPr>
        <w:b/>
        <w:bCs/>
      </w:rPr>
    </w:tblStylePr>
    <w:tblStylePr w:type="band1Vert">
      <w:tblPr/>
      <w:tcPr>
        <w:shd w:val="clear" w:color="auto" w:fill="F9DDDB" w:themeFill="accent5" w:themeFillTint="33"/>
      </w:tcPr>
    </w:tblStylePr>
    <w:tblStylePr w:type="band1Horz">
      <w:tblPr/>
      <w:tcPr>
        <w:shd w:val="clear" w:color="auto" w:fill="F9DDDB" w:themeFill="accent5" w:themeFillTint="33"/>
      </w:tcPr>
    </w:tblStylePr>
  </w:style>
  <w:style w:type="table" w:styleId="Tabladelista6concolores-nfasis6">
    <w:name w:val="List Table 6 Colorful Accent 6"/>
    <w:basedOn w:val="Tablanormal"/>
    <w:uiPriority w:val="51"/>
    <w:rsid w:val="002C2563"/>
    <w:pPr>
      <w:spacing w:after="0" w:line="240" w:lineRule="auto"/>
    </w:pPr>
    <w:rPr>
      <w:color w:val="528633" w:themeColor="accent6" w:themeShade="BF"/>
    </w:rPr>
    <w:tblPr>
      <w:tblStyleRowBandSize w:val="1"/>
      <w:tblStyleColBandSize w:val="1"/>
      <w:tblBorders>
        <w:top w:val="single" w:sz="4" w:space="0" w:color="6FB344" w:themeColor="accent6"/>
        <w:bottom w:val="single" w:sz="4" w:space="0" w:color="6FB344" w:themeColor="accent6"/>
      </w:tblBorders>
    </w:tblPr>
    <w:tblStylePr w:type="firstRow">
      <w:rPr>
        <w:b/>
        <w:bCs/>
      </w:rPr>
      <w:tblPr/>
      <w:tcPr>
        <w:tcBorders>
          <w:bottom w:val="single" w:sz="4" w:space="0" w:color="6FB344" w:themeColor="accent6"/>
        </w:tcBorders>
      </w:tcPr>
    </w:tblStylePr>
    <w:tblStylePr w:type="lastRow">
      <w:rPr>
        <w:b/>
        <w:bCs/>
      </w:rPr>
      <w:tblPr/>
      <w:tcPr>
        <w:tcBorders>
          <w:top w:val="double" w:sz="4" w:space="0" w:color="6FB344" w:themeColor="accent6"/>
        </w:tcBorders>
      </w:tcPr>
    </w:tblStylePr>
    <w:tblStylePr w:type="firstCol">
      <w:rPr>
        <w:b/>
        <w:bCs/>
      </w:rPr>
    </w:tblStylePr>
    <w:tblStylePr w:type="lastCol">
      <w:rPr>
        <w:b/>
        <w:bCs/>
      </w:rPr>
    </w:tblStylePr>
    <w:tblStylePr w:type="band1Vert">
      <w:tblPr/>
      <w:tcPr>
        <w:shd w:val="clear" w:color="auto" w:fill="E1F0D8" w:themeFill="accent6" w:themeFillTint="33"/>
      </w:tcPr>
    </w:tblStylePr>
    <w:tblStylePr w:type="band1Horz">
      <w:tblPr/>
      <w:tcPr>
        <w:shd w:val="clear" w:color="auto" w:fill="E1F0D8" w:themeFill="accent6" w:themeFillTint="33"/>
      </w:tcPr>
    </w:tblStylePr>
  </w:style>
  <w:style w:type="table" w:styleId="Tabladelista7concolores">
    <w:name w:val="List Table 7 Colorful"/>
    <w:basedOn w:val="Tablanormal"/>
    <w:uiPriority w:val="52"/>
    <w:rsid w:val="002C2563"/>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1">
    <w:name w:val="List Table 7 Colorful Accent 1"/>
    <w:basedOn w:val="Tablanormal"/>
    <w:uiPriority w:val="52"/>
    <w:rsid w:val="002C2563"/>
    <w:pPr>
      <w:spacing w:after="0" w:line="240" w:lineRule="auto"/>
    </w:pPr>
    <w:rPr>
      <w:color w:val="11826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7AE9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7AE9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7AE9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7AE92" w:themeColor="accent1"/>
        </w:tcBorders>
        <w:shd w:val="clear" w:color="auto" w:fill="FFFFFF" w:themeFill="background1"/>
      </w:tcPr>
    </w:tblStylePr>
    <w:tblStylePr w:type="band1Vert">
      <w:tblPr/>
      <w:tcPr>
        <w:shd w:val="clear" w:color="auto" w:fill="C7F7EE" w:themeFill="accent1" w:themeFillTint="33"/>
      </w:tcPr>
    </w:tblStylePr>
    <w:tblStylePr w:type="band1Horz">
      <w:tblPr/>
      <w:tcPr>
        <w:shd w:val="clear" w:color="auto" w:fill="C7F7EE"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2">
    <w:name w:val="List Table 7 Colorful Accent 2"/>
    <w:basedOn w:val="Tablanormal"/>
    <w:uiPriority w:val="52"/>
    <w:rsid w:val="002C2563"/>
    <w:pPr>
      <w:spacing w:after="0" w:line="240" w:lineRule="auto"/>
    </w:pPr>
    <w:rPr>
      <w:color w:val="DE7B09"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A23F"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A23F"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A23F"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A23F" w:themeColor="accent2"/>
        </w:tcBorders>
        <w:shd w:val="clear" w:color="auto" w:fill="FFFFFF" w:themeFill="background1"/>
      </w:tcPr>
    </w:tblStylePr>
    <w:tblStylePr w:type="band1Vert">
      <w:tblPr/>
      <w:tcPr>
        <w:shd w:val="clear" w:color="auto" w:fill="FDECD8" w:themeFill="accent2" w:themeFillTint="33"/>
      </w:tcPr>
    </w:tblStylePr>
    <w:tblStylePr w:type="band1Horz">
      <w:tblPr/>
      <w:tcPr>
        <w:shd w:val="clear" w:color="auto" w:fill="FDECD8"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3">
    <w:name w:val="List Table 7 Colorful Accent 3"/>
    <w:basedOn w:val="Tablanormal"/>
    <w:uiPriority w:val="52"/>
    <w:rsid w:val="002C2563"/>
    <w:pPr>
      <w:spacing w:after="0" w:line="240" w:lineRule="auto"/>
    </w:pPr>
    <w:rPr>
      <w:color w:val="535E62"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F7E84"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F7E84"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F7E84"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F7E84" w:themeColor="accent3"/>
        </w:tcBorders>
        <w:shd w:val="clear" w:color="auto" w:fill="FFFFFF" w:themeFill="background1"/>
      </w:tcPr>
    </w:tblStylePr>
    <w:tblStylePr w:type="band1Vert">
      <w:tblPr/>
      <w:tcPr>
        <w:shd w:val="clear" w:color="auto" w:fill="E1E5E6" w:themeFill="accent3" w:themeFillTint="33"/>
      </w:tcPr>
    </w:tblStylePr>
    <w:tblStylePr w:type="band1Horz">
      <w:tblPr/>
      <w:tcPr>
        <w:shd w:val="clear" w:color="auto" w:fill="E1E5E6"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4">
    <w:name w:val="List Table 7 Colorful Accent 4"/>
    <w:basedOn w:val="Tablanormal"/>
    <w:uiPriority w:val="52"/>
    <w:rsid w:val="002C2563"/>
    <w:pPr>
      <w:spacing w:after="0" w:line="240" w:lineRule="auto"/>
    </w:pPr>
    <w:rPr>
      <w:color w:val="11698B"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78DBB"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78DBB"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78DBB"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78DBB" w:themeColor="accent4"/>
        </w:tcBorders>
        <w:shd w:val="clear" w:color="auto" w:fill="FFFFFF" w:themeFill="background1"/>
      </w:tcPr>
    </w:tblStylePr>
    <w:tblStylePr w:type="band1Vert">
      <w:tblPr/>
      <w:tcPr>
        <w:shd w:val="clear" w:color="auto" w:fill="C9EBF8" w:themeFill="accent4" w:themeFillTint="33"/>
      </w:tcPr>
    </w:tblStylePr>
    <w:tblStylePr w:type="band1Horz">
      <w:tblPr/>
      <w:tcPr>
        <w:shd w:val="clear" w:color="auto" w:fill="C9EBF8"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5">
    <w:name w:val="List Table 7 Colorful Accent 5"/>
    <w:basedOn w:val="Tablanormal"/>
    <w:uiPriority w:val="52"/>
    <w:rsid w:val="002C2563"/>
    <w:pPr>
      <w:spacing w:after="0" w:line="240" w:lineRule="auto"/>
    </w:pPr>
    <w:rPr>
      <w:color w:val="C52A1F"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584E"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584E"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584E"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584E" w:themeColor="accent5"/>
        </w:tcBorders>
        <w:shd w:val="clear" w:color="auto" w:fill="FFFFFF" w:themeFill="background1"/>
      </w:tcPr>
    </w:tblStylePr>
    <w:tblStylePr w:type="band1Vert">
      <w:tblPr/>
      <w:tcPr>
        <w:shd w:val="clear" w:color="auto" w:fill="F9DDDB" w:themeFill="accent5" w:themeFillTint="33"/>
      </w:tcPr>
    </w:tblStylePr>
    <w:tblStylePr w:type="band1Horz">
      <w:tblPr/>
      <w:tcPr>
        <w:shd w:val="clear" w:color="auto" w:fill="F9DDD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6">
    <w:name w:val="List Table 7 Colorful Accent 6"/>
    <w:basedOn w:val="Tablanormal"/>
    <w:uiPriority w:val="52"/>
    <w:rsid w:val="002C2563"/>
    <w:pPr>
      <w:spacing w:after="0" w:line="240" w:lineRule="auto"/>
    </w:pPr>
    <w:rPr>
      <w:color w:val="52863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FB344"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FB344"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FB344"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FB344" w:themeColor="accent6"/>
        </w:tcBorders>
        <w:shd w:val="clear" w:color="auto" w:fill="FFFFFF" w:themeFill="background1"/>
      </w:tcPr>
    </w:tblStylePr>
    <w:tblStylePr w:type="band1Vert">
      <w:tblPr/>
      <w:tcPr>
        <w:shd w:val="clear" w:color="auto" w:fill="E1F0D8" w:themeFill="accent6" w:themeFillTint="33"/>
      </w:tcPr>
    </w:tblStylePr>
    <w:tblStylePr w:type="band1Horz">
      <w:tblPr/>
      <w:tcPr>
        <w:shd w:val="clear" w:color="auto" w:fill="E1F0D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macro">
    <w:name w:val="macro"/>
    <w:link w:val="TextomacroCar"/>
    <w:uiPriority w:val="99"/>
    <w:semiHidden/>
    <w:unhideWhenUsed/>
    <w:rsid w:val="002C256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2C2563"/>
    <w:rPr>
      <w:rFonts w:ascii="Consolas" w:hAnsi="Consolas"/>
      <w:szCs w:val="20"/>
    </w:rPr>
  </w:style>
  <w:style w:type="table" w:styleId="Cuadrculamedia1">
    <w:name w:val="Medium Grid 1"/>
    <w:basedOn w:val="Tablanormal"/>
    <w:uiPriority w:val="67"/>
    <w:semiHidden/>
    <w:unhideWhenUsed/>
    <w:rsid w:val="002C25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semiHidden/>
    <w:unhideWhenUsed/>
    <w:rsid w:val="002C2563"/>
    <w:pPr>
      <w:spacing w:after="0" w:line="240" w:lineRule="auto"/>
    </w:pPr>
    <w:tblPr>
      <w:tblStyleRowBandSize w:val="1"/>
      <w:tblStyleColBandSize w:val="1"/>
      <w:tblBorders>
        <w:top w:val="single" w:sz="8" w:space="0" w:color="2FE3C1" w:themeColor="accent1" w:themeTint="BF"/>
        <w:left w:val="single" w:sz="8" w:space="0" w:color="2FE3C1" w:themeColor="accent1" w:themeTint="BF"/>
        <w:bottom w:val="single" w:sz="8" w:space="0" w:color="2FE3C1" w:themeColor="accent1" w:themeTint="BF"/>
        <w:right w:val="single" w:sz="8" w:space="0" w:color="2FE3C1" w:themeColor="accent1" w:themeTint="BF"/>
        <w:insideH w:val="single" w:sz="8" w:space="0" w:color="2FE3C1" w:themeColor="accent1" w:themeTint="BF"/>
        <w:insideV w:val="single" w:sz="8" w:space="0" w:color="2FE3C1" w:themeColor="accent1" w:themeTint="BF"/>
      </w:tblBorders>
    </w:tblPr>
    <w:tcPr>
      <w:shd w:val="clear" w:color="auto" w:fill="BAF6EA" w:themeFill="accent1" w:themeFillTint="3F"/>
    </w:tcPr>
    <w:tblStylePr w:type="firstRow">
      <w:rPr>
        <w:b/>
        <w:bCs/>
      </w:rPr>
    </w:tblStylePr>
    <w:tblStylePr w:type="lastRow">
      <w:rPr>
        <w:b/>
        <w:bCs/>
      </w:rPr>
      <w:tblPr/>
      <w:tcPr>
        <w:tcBorders>
          <w:top w:val="single" w:sz="18" w:space="0" w:color="2FE3C1" w:themeColor="accent1" w:themeTint="BF"/>
        </w:tcBorders>
      </w:tcPr>
    </w:tblStylePr>
    <w:tblStylePr w:type="firstCol">
      <w:rPr>
        <w:b/>
        <w:bCs/>
      </w:rPr>
    </w:tblStylePr>
    <w:tblStylePr w:type="lastCol">
      <w:rPr>
        <w:b/>
        <w:bCs/>
      </w:rPr>
    </w:tblStylePr>
    <w:tblStylePr w:type="band1Vert">
      <w:tblPr/>
      <w:tcPr>
        <w:shd w:val="clear" w:color="auto" w:fill="75ECD6" w:themeFill="accent1" w:themeFillTint="7F"/>
      </w:tcPr>
    </w:tblStylePr>
    <w:tblStylePr w:type="band1Horz">
      <w:tblPr/>
      <w:tcPr>
        <w:shd w:val="clear" w:color="auto" w:fill="75ECD6" w:themeFill="accent1" w:themeFillTint="7F"/>
      </w:tcPr>
    </w:tblStylePr>
  </w:style>
  <w:style w:type="table" w:styleId="Cuadrculamedia1-nfasis2">
    <w:name w:val="Medium Grid 1 Accent 2"/>
    <w:basedOn w:val="Tablanormal"/>
    <w:uiPriority w:val="67"/>
    <w:semiHidden/>
    <w:unhideWhenUsed/>
    <w:rsid w:val="002C2563"/>
    <w:pPr>
      <w:spacing w:after="0" w:line="240" w:lineRule="auto"/>
    </w:pPr>
    <w:tblPr>
      <w:tblStyleRowBandSize w:val="1"/>
      <w:tblStyleColBandSize w:val="1"/>
      <w:tblBorders>
        <w:top w:val="single" w:sz="8" w:space="0" w:color="F9B96F" w:themeColor="accent2" w:themeTint="BF"/>
        <w:left w:val="single" w:sz="8" w:space="0" w:color="F9B96F" w:themeColor="accent2" w:themeTint="BF"/>
        <w:bottom w:val="single" w:sz="8" w:space="0" w:color="F9B96F" w:themeColor="accent2" w:themeTint="BF"/>
        <w:right w:val="single" w:sz="8" w:space="0" w:color="F9B96F" w:themeColor="accent2" w:themeTint="BF"/>
        <w:insideH w:val="single" w:sz="8" w:space="0" w:color="F9B96F" w:themeColor="accent2" w:themeTint="BF"/>
        <w:insideV w:val="single" w:sz="8" w:space="0" w:color="F9B96F" w:themeColor="accent2" w:themeTint="BF"/>
      </w:tblBorders>
    </w:tblPr>
    <w:tcPr>
      <w:shd w:val="clear" w:color="auto" w:fill="FDE7CF" w:themeFill="accent2" w:themeFillTint="3F"/>
    </w:tcPr>
    <w:tblStylePr w:type="firstRow">
      <w:rPr>
        <w:b/>
        <w:bCs/>
      </w:rPr>
    </w:tblStylePr>
    <w:tblStylePr w:type="lastRow">
      <w:rPr>
        <w:b/>
        <w:bCs/>
      </w:rPr>
      <w:tblPr/>
      <w:tcPr>
        <w:tcBorders>
          <w:top w:val="single" w:sz="18" w:space="0" w:color="F9B96F" w:themeColor="accent2" w:themeTint="BF"/>
        </w:tcBorders>
      </w:tcPr>
    </w:tblStylePr>
    <w:tblStylePr w:type="firstCol">
      <w:rPr>
        <w:b/>
        <w:bCs/>
      </w:rPr>
    </w:tblStylePr>
    <w:tblStylePr w:type="lastCol">
      <w:rPr>
        <w:b/>
        <w:bCs/>
      </w:rPr>
    </w:tblStylePr>
    <w:tblStylePr w:type="band1Vert">
      <w:tblPr/>
      <w:tcPr>
        <w:shd w:val="clear" w:color="auto" w:fill="FBD09F" w:themeFill="accent2" w:themeFillTint="7F"/>
      </w:tcPr>
    </w:tblStylePr>
    <w:tblStylePr w:type="band1Horz">
      <w:tblPr/>
      <w:tcPr>
        <w:shd w:val="clear" w:color="auto" w:fill="FBD09F" w:themeFill="accent2" w:themeFillTint="7F"/>
      </w:tcPr>
    </w:tblStylePr>
  </w:style>
  <w:style w:type="table" w:styleId="Cuadrculamedia1-nfasis3">
    <w:name w:val="Medium Grid 1 Accent 3"/>
    <w:basedOn w:val="Tablanormal"/>
    <w:uiPriority w:val="67"/>
    <w:semiHidden/>
    <w:unhideWhenUsed/>
    <w:rsid w:val="002C2563"/>
    <w:pPr>
      <w:spacing w:after="0" w:line="240" w:lineRule="auto"/>
    </w:pPr>
    <w:tblPr>
      <w:tblStyleRowBandSize w:val="1"/>
      <w:tblStyleColBandSize w:val="1"/>
      <w:tblBorders>
        <w:top w:val="single" w:sz="8" w:space="0" w:color="929EA3" w:themeColor="accent3" w:themeTint="BF"/>
        <w:left w:val="single" w:sz="8" w:space="0" w:color="929EA3" w:themeColor="accent3" w:themeTint="BF"/>
        <w:bottom w:val="single" w:sz="8" w:space="0" w:color="929EA3" w:themeColor="accent3" w:themeTint="BF"/>
        <w:right w:val="single" w:sz="8" w:space="0" w:color="929EA3" w:themeColor="accent3" w:themeTint="BF"/>
        <w:insideH w:val="single" w:sz="8" w:space="0" w:color="929EA3" w:themeColor="accent3" w:themeTint="BF"/>
        <w:insideV w:val="single" w:sz="8" w:space="0" w:color="929EA3" w:themeColor="accent3" w:themeTint="BF"/>
      </w:tblBorders>
    </w:tblPr>
    <w:tcPr>
      <w:shd w:val="clear" w:color="auto" w:fill="DBDFE1" w:themeFill="accent3" w:themeFillTint="3F"/>
    </w:tcPr>
    <w:tblStylePr w:type="firstRow">
      <w:rPr>
        <w:b/>
        <w:bCs/>
      </w:rPr>
    </w:tblStylePr>
    <w:tblStylePr w:type="lastRow">
      <w:rPr>
        <w:b/>
        <w:bCs/>
      </w:rPr>
      <w:tblPr/>
      <w:tcPr>
        <w:tcBorders>
          <w:top w:val="single" w:sz="18" w:space="0" w:color="929EA3" w:themeColor="accent3" w:themeTint="BF"/>
        </w:tcBorders>
      </w:tcPr>
    </w:tblStylePr>
    <w:tblStylePr w:type="firstCol">
      <w:rPr>
        <w:b/>
        <w:bCs/>
      </w:rPr>
    </w:tblStylePr>
    <w:tblStylePr w:type="lastCol">
      <w:rPr>
        <w:b/>
        <w:bCs/>
      </w:rPr>
    </w:tblStylePr>
    <w:tblStylePr w:type="band1Vert">
      <w:tblPr/>
      <w:tcPr>
        <w:shd w:val="clear" w:color="auto" w:fill="B6BEC2" w:themeFill="accent3" w:themeFillTint="7F"/>
      </w:tcPr>
    </w:tblStylePr>
    <w:tblStylePr w:type="band1Horz">
      <w:tblPr/>
      <w:tcPr>
        <w:shd w:val="clear" w:color="auto" w:fill="B6BEC2" w:themeFill="accent3" w:themeFillTint="7F"/>
      </w:tcPr>
    </w:tblStylePr>
  </w:style>
  <w:style w:type="table" w:styleId="Cuadrculamedia1-nfasis4">
    <w:name w:val="Medium Grid 1 Accent 4"/>
    <w:basedOn w:val="Tablanormal"/>
    <w:uiPriority w:val="67"/>
    <w:semiHidden/>
    <w:unhideWhenUsed/>
    <w:rsid w:val="002C2563"/>
    <w:pPr>
      <w:spacing w:after="0" w:line="240" w:lineRule="auto"/>
    </w:pPr>
    <w:tblPr>
      <w:tblStyleRowBandSize w:val="1"/>
      <w:tblStyleColBandSize w:val="1"/>
      <w:tblBorders>
        <w:top w:val="single" w:sz="8" w:space="0" w:color="36B4E6" w:themeColor="accent4" w:themeTint="BF"/>
        <w:left w:val="single" w:sz="8" w:space="0" w:color="36B4E6" w:themeColor="accent4" w:themeTint="BF"/>
        <w:bottom w:val="single" w:sz="8" w:space="0" w:color="36B4E6" w:themeColor="accent4" w:themeTint="BF"/>
        <w:right w:val="single" w:sz="8" w:space="0" w:color="36B4E6" w:themeColor="accent4" w:themeTint="BF"/>
        <w:insideH w:val="single" w:sz="8" w:space="0" w:color="36B4E6" w:themeColor="accent4" w:themeTint="BF"/>
        <w:insideV w:val="single" w:sz="8" w:space="0" w:color="36B4E6" w:themeColor="accent4" w:themeTint="BF"/>
      </w:tblBorders>
    </w:tblPr>
    <w:tcPr>
      <w:shd w:val="clear" w:color="auto" w:fill="BCE6F7" w:themeFill="accent4" w:themeFillTint="3F"/>
    </w:tcPr>
    <w:tblStylePr w:type="firstRow">
      <w:rPr>
        <w:b/>
        <w:bCs/>
      </w:rPr>
    </w:tblStylePr>
    <w:tblStylePr w:type="lastRow">
      <w:rPr>
        <w:b/>
        <w:bCs/>
      </w:rPr>
      <w:tblPr/>
      <w:tcPr>
        <w:tcBorders>
          <w:top w:val="single" w:sz="18" w:space="0" w:color="36B4E6" w:themeColor="accent4" w:themeTint="BF"/>
        </w:tcBorders>
      </w:tcPr>
    </w:tblStylePr>
    <w:tblStylePr w:type="firstCol">
      <w:rPr>
        <w:b/>
        <w:bCs/>
      </w:rPr>
    </w:tblStylePr>
    <w:tblStylePr w:type="lastCol">
      <w:rPr>
        <w:b/>
        <w:bCs/>
      </w:rPr>
    </w:tblStylePr>
    <w:tblStylePr w:type="band1Vert">
      <w:tblPr/>
      <w:tcPr>
        <w:shd w:val="clear" w:color="auto" w:fill="79CDEE" w:themeFill="accent4" w:themeFillTint="7F"/>
      </w:tcPr>
    </w:tblStylePr>
    <w:tblStylePr w:type="band1Horz">
      <w:tblPr/>
      <w:tcPr>
        <w:shd w:val="clear" w:color="auto" w:fill="79CDEE" w:themeFill="accent4" w:themeFillTint="7F"/>
      </w:tcPr>
    </w:tblStylePr>
  </w:style>
  <w:style w:type="table" w:styleId="Cuadrculamedia1-nfasis5">
    <w:name w:val="Medium Grid 1 Accent 5"/>
    <w:basedOn w:val="Tablanormal"/>
    <w:uiPriority w:val="67"/>
    <w:semiHidden/>
    <w:unhideWhenUsed/>
    <w:rsid w:val="002C2563"/>
    <w:pPr>
      <w:spacing w:after="0" w:line="240" w:lineRule="auto"/>
    </w:pPr>
    <w:tblPr>
      <w:tblStyleRowBandSize w:val="1"/>
      <w:tblStyleColBandSize w:val="1"/>
      <w:tblBorders>
        <w:top w:val="single" w:sz="8" w:space="0" w:color="EA817A" w:themeColor="accent5" w:themeTint="BF"/>
        <w:left w:val="single" w:sz="8" w:space="0" w:color="EA817A" w:themeColor="accent5" w:themeTint="BF"/>
        <w:bottom w:val="single" w:sz="8" w:space="0" w:color="EA817A" w:themeColor="accent5" w:themeTint="BF"/>
        <w:right w:val="single" w:sz="8" w:space="0" w:color="EA817A" w:themeColor="accent5" w:themeTint="BF"/>
        <w:insideH w:val="single" w:sz="8" w:space="0" w:color="EA817A" w:themeColor="accent5" w:themeTint="BF"/>
        <w:insideV w:val="single" w:sz="8" w:space="0" w:color="EA817A" w:themeColor="accent5" w:themeTint="BF"/>
      </w:tblBorders>
    </w:tblPr>
    <w:tcPr>
      <w:shd w:val="clear" w:color="auto" w:fill="F8D5D3" w:themeFill="accent5" w:themeFillTint="3F"/>
    </w:tcPr>
    <w:tblStylePr w:type="firstRow">
      <w:rPr>
        <w:b/>
        <w:bCs/>
      </w:rPr>
    </w:tblStylePr>
    <w:tblStylePr w:type="lastRow">
      <w:rPr>
        <w:b/>
        <w:bCs/>
      </w:rPr>
      <w:tblPr/>
      <w:tcPr>
        <w:tcBorders>
          <w:top w:val="single" w:sz="18" w:space="0" w:color="EA817A" w:themeColor="accent5" w:themeTint="BF"/>
        </w:tcBorders>
      </w:tcPr>
    </w:tblStylePr>
    <w:tblStylePr w:type="firstCol">
      <w:rPr>
        <w:b/>
        <w:bCs/>
      </w:rPr>
    </w:tblStylePr>
    <w:tblStylePr w:type="lastCol">
      <w:rPr>
        <w:b/>
        <w:bCs/>
      </w:rPr>
    </w:tblStylePr>
    <w:tblStylePr w:type="band1Vert">
      <w:tblPr/>
      <w:tcPr>
        <w:shd w:val="clear" w:color="auto" w:fill="F1ABA6" w:themeFill="accent5" w:themeFillTint="7F"/>
      </w:tcPr>
    </w:tblStylePr>
    <w:tblStylePr w:type="band1Horz">
      <w:tblPr/>
      <w:tcPr>
        <w:shd w:val="clear" w:color="auto" w:fill="F1ABA6" w:themeFill="accent5" w:themeFillTint="7F"/>
      </w:tcPr>
    </w:tblStylePr>
  </w:style>
  <w:style w:type="table" w:styleId="Cuadrculamedia1-nfasis6">
    <w:name w:val="Medium Grid 1 Accent 6"/>
    <w:basedOn w:val="Tablanormal"/>
    <w:uiPriority w:val="67"/>
    <w:semiHidden/>
    <w:unhideWhenUsed/>
    <w:rsid w:val="002C2563"/>
    <w:pPr>
      <w:spacing w:after="0" w:line="240" w:lineRule="auto"/>
    </w:pPr>
    <w:tblPr>
      <w:tblStyleRowBandSize w:val="1"/>
      <w:tblStyleColBandSize w:val="1"/>
      <w:tblBorders>
        <w:top w:val="single" w:sz="8" w:space="0" w:color="92C870" w:themeColor="accent6" w:themeTint="BF"/>
        <w:left w:val="single" w:sz="8" w:space="0" w:color="92C870" w:themeColor="accent6" w:themeTint="BF"/>
        <w:bottom w:val="single" w:sz="8" w:space="0" w:color="92C870" w:themeColor="accent6" w:themeTint="BF"/>
        <w:right w:val="single" w:sz="8" w:space="0" w:color="92C870" w:themeColor="accent6" w:themeTint="BF"/>
        <w:insideH w:val="single" w:sz="8" w:space="0" w:color="92C870" w:themeColor="accent6" w:themeTint="BF"/>
        <w:insideV w:val="single" w:sz="8" w:space="0" w:color="92C870" w:themeColor="accent6" w:themeTint="BF"/>
      </w:tblBorders>
    </w:tblPr>
    <w:tcPr>
      <w:shd w:val="clear" w:color="auto" w:fill="DBEDCF" w:themeFill="accent6" w:themeFillTint="3F"/>
    </w:tcPr>
    <w:tblStylePr w:type="firstRow">
      <w:rPr>
        <w:b/>
        <w:bCs/>
      </w:rPr>
    </w:tblStylePr>
    <w:tblStylePr w:type="lastRow">
      <w:rPr>
        <w:b/>
        <w:bCs/>
      </w:rPr>
      <w:tblPr/>
      <w:tcPr>
        <w:tcBorders>
          <w:top w:val="single" w:sz="18" w:space="0" w:color="92C870" w:themeColor="accent6" w:themeTint="BF"/>
        </w:tcBorders>
      </w:tcPr>
    </w:tblStylePr>
    <w:tblStylePr w:type="firstCol">
      <w:rPr>
        <w:b/>
        <w:bCs/>
      </w:rPr>
    </w:tblStylePr>
    <w:tblStylePr w:type="lastCol">
      <w:rPr>
        <w:b/>
        <w:bCs/>
      </w:rPr>
    </w:tblStylePr>
    <w:tblStylePr w:type="band1Vert">
      <w:tblPr/>
      <w:tcPr>
        <w:shd w:val="clear" w:color="auto" w:fill="B6DBA0" w:themeFill="accent6" w:themeFillTint="7F"/>
      </w:tcPr>
    </w:tblStylePr>
    <w:tblStylePr w:type="band1Horz">
      <w:tblPr/>
      <w:tcPr>
        <w:shd w:val="clear" w:color="auto" w:fill="B6DBA0" w:themeFill="accent6" w:themeFillTint="7F"/>
      </w:tcPr>
    </w:tblStylePr>
  </w:style>
  <w:style w:type="table" w:styleId="Cuadrculamedia2">
    <w:name w:val="Medium Grid 2"/>
    <w:basedOn w:val="Tablanormal"/>
    <w:uiPriority w:val="68"/>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7AE92" w:themeColor="accent1"/>
        <w:left w:val="single" w:sz="8" w:space="0" w:color="17AE92" w:themeColor="accent1"/>
        <w:bottom w:val="single" w:sz="8" w:space="0" w:color="17AE92" w:themeColor="accent1"/>
        <w:right w:val="single" w:sz="8" w:space="0" w:color="17AE92" w:themeColor="accent1"/>
        <w:insideH w:val="single" w:sz="8" w:space="0" w:color="17AE92" w:themeColor="accent1"/>
        <w:insideV w:val="single" w:sz="8" w:space="0" w:color="17AE92" w:themeColor="accent1"/>
      </w:tblBorders>
    </w:tblPr>
    <w:tcPr>
      <w:shd w:val="clear" w:color="auto" w:fill="BAF6EA" w:themeFill="accent1" w:themeFillTint="3F"/>
    </w:tcPr>
    <w:tblStylePr w:type="firstRow">
      <w:rPr>
        <w:b/>
        <w:bCs/>
        <w:color w:val="000000" w:themeColor="text1"/>
      </w:rPr>
      <w:tblPr/>
      <w:tcPr>
        <w:shd w:val="clear" w:color="auto" w:fill="E3FB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7F7EE" w:themeFill="accent1" w:themeFillTint="33"/>
      </w:tcPr>
    </w:tblStylePr>
    <w:tblStylePr w:type="band1Vert">
      <w:tblPr/>
      <w:tcPr>
        <w:shd w:val="clear" w:color="auto" w:fill="75ECD6" w:themeFill="accent1" w:themeFillTint="7F"/>
      </w:tcPr>
    </w:tblStylePr>
    <w:tblStylePr w:type="band1Horz">
      <w:tblPr/>
      <w:tcPr>
        <w:tcBorders>
          <w:insideH w:val="single" w:sz="6" w:space="0" w:color="17AE92" w:themeColor="accent1"/>
          <w:insideV w:val="single" w:sz="6" w:space="0" w:color="17AE92" w:themeColor="accent1"/>
        </w:tcBorders>
        <w:shd w:val="clear" w:color="auto" w:fill="75ECD6"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A23F" w:themeColor="accent2"/>
        <w:left w:val="single" w:sz="8" w:space="0" w:color="F7A23F" w:themeColor="accent2"/>
        <w:bottom w:val="single" w:sz="8" w:space="0" w:color="F7A23F" w:themeColor="accent2"/>
        <w:right w:val="single" w:sz="8" w:space="0" w:color="F7A23F" w:themeColor="accent2"/>
        <w:insideH w:val="single" w:sz="8" w:space="0" w:color="F7A23F" w:themeColor="accent2"/>
        <w:insideV w:val="single" w:sz="8" w:space="0" w:color="F7A23F" w:themeColor="accent2"/>
      </w:tblBorders>
    </w:tblPr>
    <w:tcPr>
      <w:shd w:val="clear" w:color="auto" w:fill="FDE7CF" w:themeFill="accent2" w:themeFillTint="3F"/>
    </w:tcPr>
    <w:tblStylePr w:type="firstRow">
      <w:rPr>
        <w:b/>
        <w:bCs/>
        <w:color w:val="000000" w:themeColor="text1"/>
      </w:rPr>
      <w:tblPr/>
      <w:tcPr>
        <w:shd w:val="clear" w:color="auto" w:fill="FEF5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CD8" w:themeFill="accent2" w:themeFillTint="33"/>
      </w:tcPr>
    </w:tblStylePr>
    <w:tblStylePr w:type="band1Vert">
      <w:tblPr/>
      <w:tcPr>
        <w:shd w:val="clear" w:color="auto" w:fill="FBD09F" w:themeFill="accent2" w:themeFillTint="7F"/>
      </w:tcPr>
    </w:tblStylePr>
    <w:tblStylePr w:type="band1Horz">
      <w:tblPr/>
      <w:tcPr>
        <w:tcBorders>
          <w:insideH w:val="single" w:sz="6" w:space="0" w:color="F7A23F" w:themeColor="accent2"/>
          <w:insideV w:val="single" w:sz="6" w:space="0" w:color="F7A23F" w:themeColor="accent2"/>
        </w:tcBorders>
        <w:shd w:val="clear" w:color="auto" w:fill="FBD09F"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F7E84" w:themeColor="accent3"/>
        <w:left w:val="single" w:sz="8" w:space="0" w:color="6F7E84" w:themeColor="accent3"/>
        <w:bottom w:val="single" w:sz="8" w:space="0" w:color="6F7E84" w:themeColor="accent3"/>
        <w:right w:val="single" w:sz="8" w:space="0" w:color="6F7E84" w:themeColor="accent3"/>
        <w:insideH w:val="single" w:sz="8" w:space="0" w:color="6F7E84" w:themeColor="accent3"/>
        <w:insideV w:val="single" w:sz="8" w:space="0" w:color="6F7E84" w:themeColor="accent3"/>
      </w:tblBorders>
    </w:tblPr>
    <w:tcPr>
      <w:shd w:val="clear" w:color="auto" w:fill="DBDFE1" w:themeFill="accent3" w:themeFillTint="3F"/>
    </w:tcPr>
    <w:tblStylePr w:type="firstRow">
      <w:rPr>
        <w:b/>
        <w:bCs/>
        <w:color w:val="000000" w:themeColor="text1"/>
      </w:rPr>
      <w:tblPr/>
      <w:tcPr>
        <w:shd w:val="clear" w:color="auto" w:fill="F0F2F3"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E5E6" w:themeFill="accent3" w:themeFillTint="33"/>
      </w:tcPr>
    </w:tblStylePr>
    <w:tblStylePr w:type="band1Vert">
      <w:tblPr/>
      <w:tcPr>
        <w:shd w:val="clear" w:color="auto" w:fill="B6BEC2" w:themeFill="accent3" w:themeFillTint="7F"/>
      </w:tcPr>
    </w:tblStylePr>
    <w:tblStylePr w:type="band1Horz">
      <w:tblPr/>
      <w:tcPr>
        <w:tcBorders>
          <w:insideH w:val="single" w:sz="6" w:space="0" w:color="6F7E84" w:themeColor="accent3"/>
          <w:insideV w:val="single" w:sz="6" w:space="0" w:color="6F7E84" w:themeColor="accent3"/>
        </w:tcBorders>
        <w:shd w:val="clear" w:color="auto" w:fill="B6BEC2"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78DBB" w:themeColor="accent4"/>
        <w:left w:val="single" w:sz="8" w:space="0" w:color="178DBB" w:themeColor="accent4"/>
        <w:bottom w:val="single" w:sz="8" w:space="0" w:color="178DBB" w:themeColor="accent4"/>
        <w:right w:val="single" w:sz="8" w:space="0" w:color="178DBB" w:themeColor="accent4"/>
        <w:insideH w:val="single" w:sz="8" w:space="0" w:color="178DBB" w:themeColor="accent4"/>
        <w:insideV w:val="single" w:sz="8" w:space="0" w:color="178DBB" w:themeColor="accent4"/>
      </w:tblBorders>
    </w:tblPr>
    <w:tcPr>
      <w:shd w:val="clear" w:color="auto" w:fill="BCE6F7" w:themeFill="accent4" w:themeFillTint="3F"/>
    </w:tcPr>
    <w:tblStylePr w:type="firstRow">
      <w:rPr>
        <w:b/>
        <w:bCs/>
        <w:color w:val="000000" w:themeColor="text1"/>
      </w:rPr>
      <w:tblPr/>
      <w:tcPr>
        <w:shd w:val="clear" w:color="auto" w:fill="E4F5F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EBF8" w:themeFill="accent4" w:themeFillTint="33"/>
      </w:tcPr>
    </w:tblStylePr>
    <w:tblStylePr w:type="band1Vert">
      <w:tblPr/>
      <w:tcPr>
        <w:shd w:val="clear" w:color="auto" w:fill="79CDEE" w:themeFill="accent4" w:themeFillTint="7F"/>
      </w:tcPr>
    </w:tblStylePr>
    <w:tblStylePr w:type="band1Horz">
      <w:tblPr/>
      <w:tcPr>
        <w:tcBorders>
          <w:insideH w:val="single" w:sz="6" w:space="0" w:color="178DBB" w:themeColor="accent4"/>
          <w:insideV w:val="single" w:sz="6" w:space="0" w:color="178DBB" w:themeColor="accent4"/>
        </w:tcBorders>
        <w:shd w:val="clear" w:color="auto" w:fill="79CDEE"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584E" w:themeColor="accent5"/>
        <w:left w:val="single" w:sz="8" w:space="0" w:color="E3584E" w:themeColor="accent5"/>
        <w:bottom w:val="single" w:sz="8" w:space="0" w:color="E3584E" w:themeColor="accent5"/>
        <w:right w:val="single" w:sz="8" w:space="0" w:color="E3584E" w:themeColor="accent5"/>
        <w:insideH w:val="single" w:sz="8" w:space="0" w:color="E3584E" w:themeColor="accent5"/>
        <w:insideV w:val="single" w:sz="8" w:space="0" w:color="E3584E" w:themeColor="accent5"/>
      </w:tblBorders>
    </w:tblPr>
    <w:tcPr>
      <w:shd w:val="clear" w:color="auto" w:fill="F8D5D3" w:themeFill="accent5" w:themeFillTint="3F"/>
    </w:tcPr>
    <w:tblStylePr w:type="firstRow">
      <w:rPr>
        <w:b/>
        <w:bCs/>
        <w:color w:val="000000" w:themeColor="text1"/>
      </w:rPr>
      <w:tblPr/>
      <w:tcPr>
        <w:shd w:val="clear" w:color="auto" w:fill="FCEEED"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DDDB" w:themeFill="accent5" w:themeFillTint="33"/>
      </w:tcPr>
    </w:tblStylePr>
    <w:tblStylePr w:type="band1Vert">
      <w:tblPr/>
      <w:tcPr>
        <w:shd w:val="clear" w:color="auto" w:fill="F1ABA6" w:themeFill="accent5" w:themeFillTint="7F"/>
      </w:tcPr>
    </w:tblStylePr>
    <w:tblStylePr w:type="band1Horz">
      <w:tblPr/>
      <w:tcPr>
        <w:tcBorders>
          <w:insideH w:val="single" w:sz="6" w:space="0" w:color="E3584E" w:themeColor="accent5"/>
          <w:insideV w:val="single" w:sz="6" w:space="0" w:color="E3584E" w:themeColor="accent5"/>
        </w:tcBorders>
        <w:shd w:val="clear" w:color="auto" w:fill="F1ABA6"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FB344" w:themeColor="accent6"/>
        <w:left w:val="single" w:sz="8" w:space="0" w:color="6FB344" w:themeColor="accent6"/>
        <w:bottom w:val="single" w:sz="8" w:space="0" w:color="6FB344" w:themeColor="accent6"/>
        <w:right w:val="single" w:sz="8" w:space="0" w:color="6FB344" w:themeColor="accent6"/>
        <w:insideH w:val="single" w:sz="8" w:space="0" w:color="6FB344" w:themeColor="accent6"/>
        <w:insideV w:val="single" w:sz="8" w:space="0" w:color="6FB344" w:themeColor="accent6"/>
      </w:tblBorders>
    </w:tblPr>
    <w:tcPr>
      <w:shd w:val="clear" w:color="auto" w:fill="DBEDCF" w:themeFill="accent6" w:themeFillTint="3F"/>
    </w:tcPr>
    <w:tblStylePr w:type="firstRow">
      <w:rPr>
        <w:b/>
        <w:bCs/>
        <w:color w:val="000000" w:themeColor="text1"/>
      </w:rPr>
      <w:tblPr/>
      <w:tcPr>
        <w:shd w:val="clear" w:color="auto" w:fill="F0F8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F0D8" w:themeFill="accent6" w:themeFillTint="33"/>
      </w:tcPr>
    </w:tblStylePr>
    <w:tblStylePr w:type="band1Vert">
      <w:tblPr/>
      <w:tcPr>
        <w:shd w:val="clear" w:color="auto" w:fill="B6DBA0" w:themeFill="accent6" w:themeFillTint="7F"/>
      </w:tcPr>
    </w:tblStylePr>
    <w:tblStylePr w:type="band1Horz">
      <w:tblPr/>
      <w:tcPr>
        <w:tcBorders>
          <w:insideH w:val="single" w:sz="6" w:space="0" w:color="6FB344" w:themeColor="accent6"/>
          <w:insideV w:val="single" w:sz="6" w:space="0" w:color="6FB344" w:themeColor="accent6"/>
        </w:tcBorders>
        <w:shd w:val="clear" w:color="auto" w:fill="B6DBA0"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semiHidden/>
    <w:unhideWhenUsed/>
    <w:rsid w:val="002C256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semiHidden/>
    <w:unhideWhenUsed/>
    <w:rsid w:val="002C256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AF6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7AE9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7AE9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7AE9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7AE9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5EC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5ECD6" w:themeFill="accent1" w:themeFillTint="7F"/>
      </w:tcPr>
    </w:tblStylePr>
  </w:style>
  <w:style w:type="table" w:styleId="Cuadrculamedia3-nfasis2">
    <w:name w:val="Medium Grid 3 Accent 2"/>
    <w:basedOn w:val="Tablanormal"/>
    <w:uiPriority w:val="69"/>
    <w:semiHidden/>
    <w:unhideWhenUsed/>
    <w:rsid w:val="002C256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7C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A23F"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A23F"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A23F"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A23F"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D09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D09F" w:themeFill="accent2" w:themeFillTint="7F"/>
      </w:tcPr>
    </w:tblStylePr>
  </w:style>
  <w:style w:type="table" w:styleId="Cuadrculamedia3-nfasis3">
    <w:name w:val="Medium Grid 3 Accent 3"/>
    <w:basedOn w:val="Tablanormal"/>
    <w:uiPriority w:val="69"/>
    <w:semiHidden/>
    <w:unhideWhenUsed/>
    <w:rsid w:val="002C256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DFE1"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F7E84"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F7E84"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F7E84"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F7E84"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6BEC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6BEC2" w:themeFill="accent3" w:themeFillTint="7F"/>
      </w:tcPr>
    </w:tblStylePr>
  </w:style>
  <w:style w:type="table" w:styleId="Cuadrculamedia3-nfasis4">
    <w:name w:val="Medium Grid 3 Accent 4"/>
    <w:basedOn w:val="Tablanormal"/>
    <w:uiPriority w:val="69"/>
    <w:semiHidden/>
    <w:unhideWhenUsed/>
    <w:rsid w:val="002C256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CE6F7"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78DBB"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78DBB"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78DBB"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78DBB"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9CDEE"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9CDEE" w:themeFill="accent4" w:themeFillTint="7F"/>
      </w:tcPr>
    </w:tblStylePr>
  </w:style>
  <w:style w:type="table" w:styleId="Cuadrculamedia3-nfasis5">
    <w:name w:val="Medium Grid 3 Accent 5"/>
    <w:basedOn w:val="Tablanormal"/>
    <w:uiPriority w:val="69"/>
    <w:semiHidden/>
    <w:unhideWhenUsed/>
    <w:rsid w:val="002C256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D5D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584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584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584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584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ABA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ABA6" w:themeFill="accent5" w:themeFillTint="7F"/>
      </w:tcPr>
    </w:tblStylePr>
  </w:style>
  <w:style w:type="table" w:styleId="Cuadrculamedia3-nfasis6">
    <w:name w:val="Medium Grid 3 Accent 6"/>
    <w:basedOn w:val="Tablanormal"/>
    <w:uiPriority w:val="69"/>
    <w:semiHidden/>
    <w:unhideWhenUsed/>
    <w:rsid w:val="002C256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DC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FB344"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FB344"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FB344"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FB344"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6DB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6DBA0" w:themeFill="accent6" w:themeFillTint="7F"/>
      </w:tcPr>
    </w:tblStylePr>
  </w:style>
  <w:style w:type="table" w:styleId="Listamedia1">
    <w:name w:val="Medium List 1"/>
    <w:basedOn w:val="Tablanormal"/>
    <w:uiPriority w:val="65"/>
    <w:semiHidden/>
    <w:unhideWhenUsed/>
    <w:rsid w:val="002C256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semiHidden/>
    <w:unhideWhenUsed/>
    <w:rsid w:val="002C2563"/>
    <w:pPr>
      <w:spacing w:after="0" w:line="240" w:lineRule="auto"/>
    </w:pPr>
    <w:rPr>
      <w:color w:val="000000" w:themeColor="text1"/>
    </w:rPr>
    <w:tblPr>
      <w:tblStyleRowBandSize w:val="1"/>
      <w:tblStyleColBandSize w:val="1"/>
      <w:tblBorders>
        <w:top w:val="single" w:sz="8" w:space="0" w:color="17AE92" w:themeColor="accent1"/>
        <w:bottom w:val="single" w:sz="8" w:space="0" w:color="17AE92" w:themeColor="accent1"/>
      </w:tblBorders>
    </w:tblPr>
    <w:tblStylePr w:type="firstRow">
      <w:rPr>
        <w:rFonts w:asciiTheme="majorHAnsi" w:eastAsiaTheme="majorEastAsia" w:hAnsiTheme="majorHAnsi" w:cstheme="majorBidi"/>
      </w:rPr>
      <w:tblPr/>
      <w:tcPr>
        <w:tcBorders>
          <w:top w:val="nil"/>
          <w:bottom w:val="single" w:sz="8" w:space="0" w:color="17AE92" w:themeColor="accent1"/>
        </w:tcBorders>
      </w:tcPr>
    </w:tblStylePr>
    <w:tblStylePr w:type="lastRow">
      <w:rPr>
        <w:b/>
        <w:bCs/>
        <w:color w:val="1F2123" w:themeColor="text2"/>
      </w:rPr>
      <w:tblPr/>
      <w:tcPr>
        <w:tcBorders>
          <w:top w:val="single" w:sz="8" w:space="0" w:color="17AE92" w:themeColor="accent1"/>
          <w:bottom w:val="single" w:sz="8" w:space="0" w:color="17AE92" w:themeColor="accent1"/>
        </w:tcBorders>
      </w:tcPr>
    </w:tblStylePr>
    <w:tblStylePr w:type="firstCol">
      <w:rPr>
        <w:b/>
        <w:bCs/>
      </w:rPr>
    </w:tblStylePr>
    <w:tblStylePr w:type="lastCol">
      <w:rPr>
        <w:b/>
        <w:bCs/>
      </w:rPr>
      <w:tblPr/>
      <w:tcPr>
        <w:tcBorders>
          <w:top w:val="single" w:sz="8" w:space="0" w:color="17AE92" w:themeColor="accent1"/>
          <w:bottom w:val="single" w:sz="8" w:space="0" w:color="17AE92" w:themeColor="accent1"/>
        </w:tcBorders>
      </w:tcPr>
    </w:tblStylePr>
    <w:tblStylePr w:type="band1Vert">
      <w:tblPr/>
      <w:tcPr>
        <w:shd w:val="clear" w:color="auto" w:fill="BAF6EA" w:themeFill="accent1" w:themeFillTint="3F"/>
      </w:tcPr>
    </w:tblStylePr>
    <w:tblStylePr w:type="band1Horz">
      <w:tblPr/>
      <w:tcPr>
        <w:shd w:val="clear" w:color="auto" w:fill="BAF6EA" w:themeFill="accent1" w:themeFillTint="3F"/>
      </w:tcPr>
    </w:tblStylePr>
  </w:style>
  <w:style w:type="table" w:styleId="Listamedia1-nfasis2">
    <w:name w:val="Medium List 1 Accent 2"/>
    <w:basedOn w:val="Tablanormal"/>
    <w:uiPriority w:val="65"/>
    <w:semiHidden/>
    <w:unhideWhenUsed/>
    <w:rsid w:val="002C2563"/>
    <w:pPr>
      <w:spacing w:after="0" w:line="240" w:lineRule="auto"/>
    </w:pPr>
    <w:rPr>
      <w:color w:val="000000" w:themeColor="text1"/>
    </w:rPr>
    <w:tblPr>
      <w:tblStyleRowBandSize w:val="1"/>
      <w:tblStyleColBandSize w:val="1"/>
      <w:tblBorders>
        <w:top w:val="single" w:sz="8" w:space="0" w:color="F7A23F" w:themeColor="accent2"/>
        <w:bottom w:val="single" w:sz="8" w:space="0" w:color="F7A23F" w:themeColor="accent2"/>
      </w:tblBorders>
    </w:tblPr>
    <w:tblStylePr w:type="firstRow">
      <w:rPr>
        <w:rFonts w:asciiTheme="majorHAnsi" w:eastAsiaTheme="majorEastAsia" w:hAnsiTheme="majorHAnsi" w:cstheme="majorBidi"/>
      </w:rPr>
      <w:tblPr/>
      <w:tcPr>
        <w:tcBorders>
          <w:top w:val="nil"/>
          <w:bottom w:val="single" w:sz="8" w:space="0" w:color="F7A23F" w:themeColor="accent2"/>
        </w:tcBorders>
      </w:tcPr>
    </w:tblStylePr>
    <w:tblStylePr w:type="lastRow">
      <w:rPr>
        <w:b/>
        <w:bCs/>
        <w:color w:val="1F2123" w:themeColor="text2"/>
      </w:rPr>
      <w:tblPr/>
      <w:tcPr>
        <w:tcBorders>
          <w:top w:val="single" w:sz="8" w:space="0" w:color="F7A23F" w:themeColor="accent2"/>
          <w:bottom w:val="single" w:sz="8" w:space="0" w:color="F7A23F" w:themeColor="accent2"/>
        </w:tcBorders>
      </w:tcPr>
    </w:tblStylePr>
    <w:tblStylePr w:type="firstCol">
      <w:rPr>
        <w:b/>
        <w:bCs/>
      </w:rPr>
    </w:tblStylePr>
    <w:tblStylePr w:type="lastCol">
      <w:rPr>
        <w:b/>
        <w:bCs/>
      </w:rPr>
      <w:tblPr/>
      <w:tcPr>
        <w:tcBorders>
          <w:top w:val="single" w:sz="8" w:space="0" w:color="F7A23F" w:themeColor="accent2"/>
          <w:bottom w:val="single" w:sz="8" w:space="0" w:color="F7A23F" w:themeColor="accent2"/>
        </w:tcBorders>
      </w:tcPr>
    </w:tblStylePr>
    <w:tblStylePr w:type="band1Vert">
      <w:tblPr/>
      <w:tcPr>
        <w:shd w:val="clear" w:color="auto" w:fill="FDE7CF" w:themeFill="accent2" w:themeFillTint="3F"/>
      </w:tcPr>
    </w:tblStylePr>
    <w:tblStylePr w:type="band1Horz">
      <w:tblPr/>
      <w:tcPr>
        <w:shd w:val="clear" w:color="auto" w:fill="FDE7CF" w:themeFill="accent2" w:themeFillTint="3F"/>
      </w:tcPr>
    </w:tblStylePr>
  </w:style>
  <w:style w:type="table" w:styleId="Listamedia1-nfasis3">
    <w:name w:val="Medium List 1 Accent 3"/>
    <w:basedOn w:val="Tablanormal"/>
    <w:uiPriority w:val="65"/>
    <w:semiHidden/>
    <w:unhideWhenUsed/>
    <w:rsid w:val="002C2563"/>
    <w:pPr>
      <w:spacing w:after="0" w:line="240" w:lineRule="auto"/>
    </w:pPr>
    <w:rPr>
      <w:color w:val="000000" w:themeColor="text1"/>
    </w:rPr>
    <w:tblPr>
      <w:tblStyleRowBandSize w:val="1"/>
      <w:tblStyleColBandSize w:val="1"/>
      <w:tblBorders>
        <w:top w:val="single" w:sz="8" w:space="0" w:color="6F7E84" w:themeColor="accent3"/>
        <w:bottom w:val="single" w:sz="8" w:space="0" w:color="6F7E84" w:themeColor="accent3"/>
      </w:tblBorders>
    </w:tblPr>
    <w:tblStylePr w:type="firstRow">
      <w:rPr>
        <w:rFonts w:asciiTheme="majorHAnsi" w:eastAsiaTheme="majorEastAsia" w:hAnsiTheme="majorHAnsi" w:cstheme="majorBidi"/>
      </w:rPr>
      <w:tblPr/>
      <w:tcPr>
        <w:tcBorders>
          <w:top w:val="nil"/>
          <w:bottom w:val="single" w:sz="8" w:space="0" w:color="6F7E84" w:themeColor="accent3"/>
        </w:tcBorders>
      </w:tcPr>
    </w:tblStylePr>
    <w:tblStylePr w:type="lastRow">
      <w:rPr>
        <w:b/>
        <w:bCs/>
        <w:color w:val="1F2123" w:themeColor="text2"/>
      </w:rPr>
      <w:tblPr/>
      <w:tcPr>
        <w:tcBorders>
          <w:top w:val="single" w:sz="8" w:space="0" w:color="6F7E84" w:themeColor="accent3"/>
          <w:bottom w:val="single" w:sz="8" w:space="0" w:color="6F7E84" w:themeColor="accent3"/>
        </w:tcBorders>
      </w:tcPr>
    </w:tblStylePr>
    <w:tblStylePr w:type="firstCol">
      <w:rPr>
        <w:b/>
        <w:bCs/>
      </w:rPr>
    </w:tblStylePr>
    <w:tblStylePr w:type="lastCol">
      <w:rPr>
        <w:b/>
        <w:bCs/>
      </w:rPr>
      <w:tblPr/>
      <w:tcPr>
        <w:tcBorders>
          <w:top w:val="single" w:sz="8" w:space="0" w:color="6F7E84" w:themeColor="accent3"/>
          <w:bottom w:val="single" w:sz="8" w:space="0" w:color="6F7E84" w:themeColor="accent3"/>
        </w:tcBorders>
      </w:tcPr>
    </w:tblStylePr>
    <w:tblStylePr w:type="band1Vert">
      <w:tblPr/>
      <w:tcPr>
        <w:shd w:val="clear" w:color="auto" w:fill="DBDFE1" w:themeFill="accent3" w:themeFillTint="3F"/>
      </w:tcPr>
    </w:tblStylePr>
    <w:tblStylePr w:type="band1Horz">
      <w:tblPr/>
      <w:tcPr>
        <w:shd w:val="clear" w:color="auto" w:fill="DBDFE1" w:themeFill="accent3" w:themeFillTint="3F"/>
      </w:tcPr>
    </w:tblStylePr>
  </w:style>
  <w:style w:type="table" w:styleId="Listamedia1-nfasis4">
    <w:name w:val="Medium List 1 Accent 4"/>
    <w:basedOn w:val="Tablanormal"/>
    <w:uiPriority w:val="65"/>
    <w:semiHidden/>
    <w:unhideWhenUsed/>
    <w:rsid w:val="002C2563"/>
    <w:pPr>
      <w:spacing w:after="0" w:line="240" w:lineRule="auto"/>
    </w:pPr>
    <w:rPr>
      <w:color w:val="000000" w:themeColor="text1"/>
    </w:rPr>
    <w:tblPr>
      <w:tblStyleRowBandSize w:val="1"/>
      <w:tblStyleColBandSize w:val="1"/>
      <w:tblBorders>
        <w:top w:val="single" w:sz="8" w:space="0" w:color="178DBB" w:themeColor="accent4"/>
        <w:bottom w:val="single" w:sz="8" w:space="0" w:color="178DBB" w:themeColor="accent4"/>
      </w:tblBorders>
    </w:tblPr>
    <w:tblStylePr w:type="firstRow">
      <w:rPr>
        <w:rFonts w:asciiTheme="majorHAnsi" w:eastAsiaTheme="majorEastAsia" w:hAnsiTheme="majorHAnsi" w:cstheme="majorBidi"/>
      </w:rPr>
      <w:tblPr/>
      <w:tcPr>
        <w:tcBorders>
          <w:top w:val="nil"/>
          <w:bottom w:val="single" w:sz="8" w:space="0" w:color="178DBB" w:themeColor="accent4"/>
        </w:tcBorders>
      </w:tcPr>
    </w:tblStylePr>
    <w:tblStylePr w:type="lastRow">
      <w:rPr>
        <w:b/>
        <w:bCs/>
        <w:color w:val="1F2123" w:themeColor="text2"/>
      </w:rPr>
      <w:tblPr/>
      <w:tcPr>
        <w:tcBorders>
          <w:top w:val="single" w:sz="8" w:space="0" w:color="178DBB" w:themeColor="accent4"/>
          <w:bottom w:val="single" w:sz="8" w:space="0" w:color="178DBB" w:themeColor="accent4"/>
        </w:tcBorders>
      </w:tcPr>
    </w:tblStylePr>
    <w:tblStylePr w:type="firstCol">
      <w:rPr>
        <w:b/>
        <w:bCs/>
      </w:rPr>
    </w:tblStylePr>
    <w:tblStylePr w:type="lastCol">
      <w:rPr>
        <w:b/>
        <w:bCs/>
      </w:rPr>
      <w:tblPr/>
      <w:tcPr>
        <w:tcBorders>
          <w:top w:val="single" w:sz="8" w:space="0" w:color="178DBB" w:themeColor="accent4"/>
          <w:bottom w:val="single" w:sz="8" w:space="0" w:color="178DBB" w:themeColor="accent4"/>
        </w:tcBorders>
      </w:tcPr>
    </w:tblStylePr>
    <w:tblStylePr w:type="band1Vert">
      <w:tblPr/>
      <w:tcPr>
        <w:shd w:val="clear" w:color="auto" w:fill="BCE6F7" w:themeFill="accent4" w:themeFillTint="3F"/>
      </w:tcPr>
    </w:tblStylePr>
    <w:tblStylePr w:type="band1Horz">
      <w:tblPr/>
      <w:tcPr>
        <w:shd w:val="clear" w:color="auto" w:fill="BCE6F7" w:themeFill="accent4" w:themeFillTint="3F"/>
      </w:tcPr>
    </w:tblStylePr>
  </w:style>
  <w:style w:type="table" w:styleId="Listamedia1-nfasis5">
    <w:name w:val="Medium List 1 Accent 5"/>
    <w:basedOn w:val="Tablanormal"/>
    <w:uiPriority w:val="65"/>
    <w:semiHidden/>
    <w:unhideWhenUsed/>
    <w:rsid w:val="002C2563"/>
    <w:pPr>
      <w:spacing w:after="0" w:line="240" w:lineRule="auto"/>
    </w:pPr>
    <w:rPr>
      <w:color w:val="000000" w:themeColor="text1"/>
    </w:rPr>
    <w:tblPr>
      <w:tblStyleRowBandSize w:val="1"/>
      <w:tblStyleColBandSize w:val="1"/>
      <w:tblBorders>
        <w:top w:val="single" w:sz="8" w:space="0" w:color="E3584E" w:themeColor="accent5"/>
        <w:bottom w:val="single" w:sz="8" w:space="0" w:color="E3584E" w:themeColor="accent5"/>
      </w:tblBorders>
    </w:tblPr>
    <w:tblStylePr w:type="firstRow">
      <w:rPr>
        <w:rFonts w:asciiTheme="majorHAnsi" w:eastAsiaTheme="majorEastAsia" w:hAnsiTheme="majorHAnsi" w:cstheme="majorBidi"/>
      </w:rPr>
      <w:tblPr/>
      <w:tcPr>
        <w:tcBorders>
          <w:top w:val="nil"/>
          <w:bottom w:val="single" w:sz="8" w:space="0" w:color="E3584E" w:themeColor="accent5"/>
        </w:tcBorders>
      </w:tcPr>
    </w:tblStylePr>
    <w:tblStylePr w:type="lastRow">
      <w:rPr>
        <w:b/>
        <w:bCs/>
        <w:color w:val="1F2123" w:themeColor="text2"/>
      </w:rPr>
      <w:tblPr/>
      <w:tcPr>
        <w:tcBorders>
          <w:top w:val="single" w:sz="8" w:space="0" w:color="E3584E" w:themeColor="accent5"/>
          <w:bottom w:val="single" w:sz="8" w:space="0" w:color="E3584E" w:themeColor="accent5"/>
        </w:tcBorders>
      </w:tcPr>
    </w:tblStylePr>
    <w:tblStylePr w:type="firstCol">
      <w:rPr>
        <w:b/>
        <w:bCs/>
      </w:rPr>
    </w:tblStylePr>
    <w:tblStylePr w:type="lastCol">
      <w:rPr>
        <w:b/>
        <w:bCs/>
      </w:rPr>
      <w:tblPr/>
      <w:tcPr>
        <w:tcBorders>
          <w:top w:val="single" w:sz="8" w:space="0" w:color="E3584E" w:themeColor="accent5"/>
          <w:bottom w:val="single" w:sz="8" w:space="0" w:color="E3584E" w:themeColor="accent5"/>
        </w:tcBorders>
      </w:tcPr>
    </w:tblStylePr>
    <w:tblStylePr w:type="band1Vert">
      <w:tblPr/>
      <w:tcPr>
        <w:shd w:val="clear" w:color="auto" w:fill="F8D5D3" w:themeFill="accent5" w:themeFillTint="3F"/>
      </w:tcPr>
    </w:tblStylePr>
    <w:tblStylePr w:type="band1Horz">
      <w:tblPr/>
      <w:tcPr>
        <w:shd w:val="clear" w:color="auto" w:fill="F8D5D3" w:themeFill="accent5" w:themeFillTint="3F"/>
      </w:tcPr>
    </w:tblStylePr>
  </w:style>
  <w:style w:type="table" w:styleId="Listamedia1-nfasis6">
    <w:name w:val="Medium List 1 Accent 6"/>
    <w:basedOn w:val="Tablanormal"/>
    <w:uiPriority w:val="65"/>
    <w:semiHidden/>
    <w:unhideWhenUsed/>
    <w:rsid w:val="002C2563"/>
    <w:pPr>
      <w:spacing w:after="0" w:line="240" w:lineRule="auto"/>
    </w:pPr>
    <w:rPr>
      <w:color w:val="000000" w:themeColor="text1"/>
    </w:rPr>
    <w:tblPr>
      <w:tblStyleRowBandSize w:val="1"/>
      <w:tblStyleColBandSize w:val="1"/>
      <w:tblBorders>
        <w:top w:val="single" w:sz="8" w:space="0" w:color="6FB344" w:themeColor="accent6"/>
        <w:bottom w:val="single" w:sz="8" w:space="0" w:color="6FB344" w:themeColor="accent6"/>
      </w:tblBorders>
    </w:tblPr>
    <w:tblStylePr w:type="firstRow">
      <w:rPr>
        <w:rFonts w:asciiTheme="majorHAnsi" w:eastAsiaTheme="majorEastAsia" w:hAnsiTheme="majorHAnsi" w:cstheme="majorBidi"/>
      </w:rPr>
      <w:tblPr/>
      <w:tcPr>
        <w:tcBorders>
          <w:top w:val="nil"/>
          <w:bottom w:val="single" w:sz="8" w:space="0" w:color="6FB344" w:themeColor="accent6"/>
        </w:tcBorders>
      </w:tcPr>
    </w:tblStylePr>
    <w:tblStylePr w:type="lastRow">
      <w:rPr>
        <w:b/>
        <w:bCs/>
        <w:color w:val="1F2123" w:themeColor="text2"/>
      </w:rPr>
      <w:tblPr/>
      <w:tcPr>
        <w:tcBorders>
          <w:top w:val="single" w:sz="8" w:space="0" w:color="6FB344" w:themeColor="accent6"/>
          <w:bottom w:val="single" w:sz="8" w:space="0" w:color="6FB344" w:themeColor="accent6"/>
        </w:tcBorders>
      </w:tcPr>
    </w:tblStylePr>
    <w:tblStylePr w:type="firstCol">
      <w:rPr>
        <w:b/>
        <w:bCs/>
      </w:rPr>
    </w:tblStylePr>
    <w:tblStylePr w:type="lastCol">
      <w:rPr>
        <w:b/>
        <w:bCs/>
      </w:rPr>
      <w:tblPr/>
      <w:tcPr>
        <w:tcBorders>
          <w:top w:val="single" w:sz="8" w:space="0" w:color="6FB344" w:themeColor="accent6"/>
          <w:bottom w:val="single" w:sz="8" w:space="0" w:color="6FB344" w:themeColor="accent6"/>
        </w:tcBorders>
      </w:tcPr>
    </w:tblStylePr>
    <w:tblStylePr w:type="band1Vert">
      <w:tblPr/>
      <w:tcPr>
        <w:shd w:val="clear" w:color="auto" w:fill="DBEDCF" w:themeFill="accent6" w:themeFillTint="3F"/>
      </w:tcPr>
    </w:tblStylePr>
    <w:tblStylePr w:type="band1Horz">
      <w:tblPr/>
      <w:tcPr>
        <w:shd w:val="clear" w:color="auto" w:fill="DBEDCF" w:themeFill="accent6" w:themeFillTint="3F"/>
      </w:tcPr>
    </w:tblStylePr>
  </w:style>
  <w:style w:type="table" w:styleId="Listamedia2">
    <w:name w:val="Medium List 2"/>
    <w:basedOn w:val="Tablanormal"/>
    <w:uiPriority w:val="66"/>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7AE92" w:themeColor="accent1"/>
        <w:left w:val="single" w:sz="8" w:space="0" w:color="17AE92" w:themeColor="accent1"/>
        <w:bottom w:val="single" w:sz="8" w:space="0" w:color="17AE92" w:themeColor="accent1"/>
        <w:right w:val="single" w:sz="8" w:space="0" w:color="17AE92" w:themeColor="accent1"/>
      </w:tblBorders>
    </w:tblPr>
    <w:tblStylePr w:type="firstRow">
      <w:rPr>
        <w:sz w:val="24"/>
        <w:szCs w:val="24"/>
      </w:rPr>
      <w:tblPr/>
      <w:tcPr>
        <w:tcBorders>
          <w:top w:val="nil"/>
          <w:left w:val="nil"/>
          <w:bottom w:val="single" w:sz="24" w:space="0" w:color="17AE9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7AE92" w:themeColor="accent1"/>
          <w:insideH w:val="nil"/>
          <w:insideV w:val="nil"/>
        </w:tcBorders>
        <w:shd w:val="clear" w:color="auto" w:fill="FFFFFF" w:themeFill="background1"/>
      </w:tcPr>
    </w:tblStylePr>
    <w:tblStylePr w:type="lastCol">
      <w:tblPr/>
      <w:tcPr>
        <w:tcBorders>
          <w:top w:val="nil"/>
          <w:left w:val="single" w:sz="8" w:space="0" w:color="17AE9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F6EA" w:themeFill="accent1" w:themeFillTint="3F"/>
      </w:tcPr>
    </w:tblStylePr>
    <w:tblStylePr w:type="band1Horz">
      <w:tblPr/>
      <w:tcPr>
        <w:tcBorders>
          <w:top w:val="nil"/>
          <w:bottom w:val="nil"/>
          <w:insideH w:val="nil"/>
          <w:insideV w:val="nil"/>
        </w:tcBorders>
        <w:shd w:val="clear" w:color="auto" w:fill="BAF6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A23F" w:themeColor="accent2"/>
        <w:left w:val="single" w:sz="8" w:space="0" w:color="F7A23F" w:themeColor="accent2"/>
        <w:bottom w:val="single" w:sz="8" w:space="0" w:color="F7A23F" w:themeColor="accent2"/>
        <w:right w:val="single" w:sz="8" w:space="0" w:color="F7A23F" w:themeColor="accent2"/>
      </w:tblBorders>
    </w:tblPr>
    <w:tblStylePr w:type="firstRow">
      <w:rPr>
        <w:sz w:val="24"/>
        <w:szCs w:val="24"/>
      </w:rPr>
      <w:tblPr/>
      <w:tcPr>
        <w:tcBorders>
          <w:top w:val="nil"/>
          <w:left w:val="nil"/>
          <w:bottom w:val="single" w:sz="24" w:space="0" w:color="F7A23F"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A23F" w:themeColor="accent2"/>
          <w:insideH w:val="nil"/>
          <w:insideV w:val="nil"/>
        </w:tcBorders>
        <w:shd w:val="clear" w:color="auto" w:fill="FFFFFF" w:themeFill="background1"/>
      </w:tcPr>
    </w:tblStylePr>
    <w:tblStylePr w:type="lastCol">
      <w:tblPr/>
      <w:tcPr>
        <w:tcBorders>
          <w:top w:val="nil"/>
          <w:left w:val="single" w:sz="8" w:space="0" w:color="F7A23F"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7CF" w:themeFill="accent2" w:themeFillTint="3F"/>
      </w:tcPr>
    </w:tblStylePr>
    <w:tblStylePr w:type="band1Horz">
      <w:tblPr/>
      <w:tcPr>
        <w:tcBorders>
          <w:top w:val="nil"/>
          <w:bottom w:val="nil"/>
          <w:insideH w:val="nil"/>
          <w:insideV w:val="nil"/>
        </w:tcBorders>
        <w:shd w:val="clear" w:color="auto" w:fill="FDE7C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F7E84" w:themeColor="accent3"/>
        <w:left w:val="single" w:sz="8" w:space="0" w:color="6F7E84" w:themeColor="accent3"/>
        <w:bottom w:val="single" w:sz="8" w:space="0" w:color="6F7E84" w:themeColor="accent3"/>
        <w:right w:val="single" w:sz="8" w:space="0" w:color="6F7E84" w:themeColor="accent3"/>
      </w:tblBorders>
    </w:tblPr>
    <w:tblStylePr w:type="firstRow">
      <w:rPr>
        <w:sz w:val="24"/>
        <w:szCs w:val="24"/>
      </w:rPr>
      <w:tblPr/>
      <w:tcPr>
        <w:tcBorders>
          <w:top w:val="nil"/>
          <w:left w:val="nil"/>
          <w:bottom w:val="single" w:sz="24" w:space="0" w:color="6F7E84"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F7E84" w:themeColor="accent3"/>
          <w:insideH w:val="nil"/>
          <w:insideV w:val="nil"/>
        </w:tcBorders>
        <w:shd w:val="clear" w:color="auto" w:fill="FFFFFF" w:themeFill="background1"/>
      </w:tcPr>
    </w:tblStylePr>
    <w:tblStylePr w:type="lastCol">
      <w:tblPr/>
      <w:tcPr>
        <w:tcBorders>
          <w:top w:val="nil"/>
          <w:left w:val="single" w:sz="8" w:space="0" w:color="6F7E84"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DFE1" w:themeFill="accent3" w:themeFillTint="3F"/>
      </w:tcPr>
    </w:tblStylePr>
    <w:tblStylePr w:type="band1Horz">
      <w:tblPr/>
      <w:tcPr>
        <w:tcBorders>
          <w:top w:val="nil"/>
          <w:bottom w:val="nil"/>
          <w:insideH w:val="nil"/>
          <w:insideV w:val="nil"/>
        </w:tcBorders>
        <w:shd w:val="clear" w:color="auto" w:fill="DBDFE1"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78DBB" w:themeColor="accent4"/>
        <w:left w:val="single" w:sz="8" w:space="0" w:color="178DBB" w:themeColor="accent4"/>
        <w:bottom w:val="single" w:sz="8" w:space="0" w:color="178DBB" w:themeColor="accent4"/>
        <w:right w:val="single" w:sz="8" w:space="0" w:color="178DBB" w:themeColor="accent4"/>
      </w:tblBorders>
    </w:tblPr>
    <w:tblStylePr w:type="firstRow">
      <w:rPr>
        <w:sz w:val="24"/>
        <w:szCs w:val="24"/>
      </w:rPr>
      <w:tblPr/>
      <w:tcPr>
        <w:tcBorders>
          <w:top w:val="nil"/>
          <w:left w:val="nil"/>
          <w:bottom w:val="single" w:sz="24" w:space="0" w:color="178DBB"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78DBB" w:themeColor="accent4"/>
          <w:insideH w:val="nil"/>
          <w:insideV w:val="nil"/>
        </w:tcBorders>
        <w:shd w:val="clear" w:color="auto" w:fill="FFFFFF" w:themeFill="background1"/>
      </w:tcPr>
    </w:tblStylePr>
    <w:tblStylePr w:type="lastCol">
      <w:tblPr/>
      <w:tcPr>
        <w:tcBorders>
          <w:top w:val="nil"/>
          <w:left w:val="single" w:sz="8" w:space="0" w:color="178DBB"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E6F7" w:themeFill="accent4" w:themeFillTint="3F"/>
      </w:tcPr>
    </w:tblStylePr>
    <w:tblStylePr w:type="band1Horz">
      <w:tblPr/>
      <w:tcPr>
        <w:tcBorders>
          <w:top w:val="nil"/>
          <w:bottom w:val="nil"/>
          <w:insideH w:val="nil"/>
          <w:insideV w:val="nil"/>
        </w:tcBorders>
        <w:shd w:val="clear" w:color="auto" w:fill="BCE6F7"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584E" w:themeColor="accent5"/>
        <w:left w:val="single" w:sz="8" w:space="0" w:color="E3584E" w:themeColor="accent5"/>
        <w:bottom w:val="single" w:sz="8" w:space="0" w:color="E3584E" w:themeColor="accent5"/>
        <w:right w:val="single" w:sz="8" w:space="0" w:color="E3584E" w:themeColor="accent5"/>
      </w:tblBorders>
    </w:tblPr>
    <w:tblStylePr w:type="firstRow">
      <w:rPr>
        <w:sz w:val="24"/>
        <w:szCs w:val="24"/>
      </w:rPr>
      <w:tblPr/>
      <w:tcPr>
        <w:tcBorders>
          <w:top w:val="nil"/>
          <w:left w:val="nil"/>
          <w:bottom w:val="single" w:sz="24" w:space="0" w:color="E3584E"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584E" w:themeColor="accent5"/>
          <w:insideH w:val="nil"/>
          <w:insideV w:val="nil"/>
        </w:tcBorders>
        <w:shd w:val="clear" w:color="auto" w:fill="FFFFFF" w:themeFill="background1"/>
      </w:tcPr>
    </w:tblStylePr>
    <w:tblStylePr w:type="lastCol">
      <w:tblPr/>
      <w:tcPr>
        <w:tcBorders>
          <w:top w:val="nil"/>
          <w:left w:val="single" w:sz="8" w:space="0" w:color="E3584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D5D3" w:themeFill="accent5" w:themeFillTint="3F"/>
      </w:tcPr>
    </w:tblStylePr>
    <w:tblStylePr w:type="band1Horz">
      <w:tblPr/>
      <w:tcPr>
        <w:tcBorders>
          <w:top w:val="nil"/>
          <w:bottom w:val="nil"/>
          <w:insideH w:val="nil"/>
          <w:insideV w:val="nil"/>
        </w:tcBorders>
        <w:shd w:val="clear" w:color="auto" w:fill="F8D5D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FB344" w:themeColor="accent6"/>
        <w:left w:val="single" w:sz="8" w:space="0" w:color="6FB344" w:themeColor="accent6"/>
        <w:bottom w:val="single" w:sz="8" w:space="0" w:color="6FB344" w:themeColor="accent6"/>
        <w:right w:val="single" w:sz="8" w:space="0" w:color="6FB344" w:themeColor="accent6"/>
      </w:tblBorders>
    </w:tblPr>
    <w:tblStylePr w:type="firstRow">
      <w:rPr>
        <w:sz w:val="24"/>
        <w:szCs w:val="24"/>
      </w:rPr>
      <w:tblPr/>
      <w:tcPr>
        <w:tcBorders>
          <w:top w:val="nil"/>
          <w:left w:val="nil"/>
          <w:bottom w:val="single" w:sz="24" w:space="0" w:color="6FB344"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FB344" w:themeColor="accent6"/>
          <w:insideH w:val="nil"/>
          <w:insideV w:val="nil"/>
        </w:tcBorders>
        <w:shd w:val="clear" w:color="auto" w:fill="FFFFFF" w:themeFill="background1"/>
      </w:tcPr>
    </w:tblStylePr>
    <w:tblStylePr w:type="lastCol">
      <w:tblPr/>
      <w:tcPr>
        <w:tcBorders>
          <w:top w:val="nil"/>
          <w:left w:val="single" w:sz="8" w:space="0" w:color="6FB344"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DCF" w:themeFill="accent6" w:themeFillTint="3F"/>
      </w:tcPr>
    </w:tblStylePr>
    <w:tblStylePr w:type="band1Horz">
      <w:tblPr/>
      <w:tcPr>
        <w:tcBorders>
          <w:top w:val="nil"/>
          <w:bottom w:val="nil"/>
          <w:insideH w:val="nil"/>
          <w:insideV w:val="nil"/>
        </w:tcBorders>
        <w:shd w:val="clear" w:color="auto" w:fill="DBEDC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semiHidden/>
    <w:unhideWhenUsed/>
    <w:rsid w:val="002C25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semiHidden/>
    <w:unhideWhenUsed/>
    <w:rsid w:val="002C2563"/>
    <w:pPr>
      <w:spacing w:after="0" w:line="240" w:lineRule="auto"/>
    </w:pPr>
    <w:tblPr>
      <w:tblStyleRowBandSize w:val="1"/>
      <w:tblStyleColBandSize w:val="1"/>
      <w:tblBorders>
        <w:top w:val="single" w:sz="8" w:space="0" w:color="2FE3C1" w:themeColor="accent1" w:themeTint="BF"/>
        <w:left w:val="single" w:sz="8" w:space="0" w:color="2FE3C1" w:themeColor="accent1" w:themeTint="BF"/>
        <w:bottom w:val="single" w:sz="8" w:space="0" w:color="2FE3C1" w:themeColor="accent1" w:themeTint="BF"/>
        <w:right w:val="single" w:sz="8" w:space="0" w:color="2FE3C1" w:themeColor="accent1" w:themeTint="BF"/>
        <w:insideH w:val="single" w:sz="8" w:space="0" w:color="2FE3C1" w:themeColor="accent1" w:themeTint="BF"/>
      </w:tblBorders>
    </w:tblPr>
    <w:tblStylePr w:type="firstRow">
      <w:pPr>
        <w:spacing w:before="0" w:after="0" w:line="240" w:lineRule="auto"/>
      </w:pPr>
      <w:rPr>
        <w:b/>
        <w:bCs/>
        <w:color w:val="FFFFFF" w:themeColor="background1"/>
      </w:rPr>
      <w:tblPr/>
      <w:tcPr>
        <w:tcBorders>
          <w:top w:val="single" w:sz="8" w:space="0" w:color="2FE3C1" w:themeColor="accent1" w:themeTint="BF"/>
          <w:left w:val="single" w:sz="8" w:space="0" w:color="2FE3C1" w:themeColor="accent1" w:themeTint="BF"/>
          <w:bottom w:val="single" w:sz="8" w:space="0" w:color="2FE3C1" w:themeColor="accent1" w:themeTint="BF"/>
          <w:right w:val="single" w:sz="8" w:space="0" w:color="2FE3C1" w:themeColor="accent1" w:themeTint="BF"/>
          <w:insideH w:val="nil"/>
          <w:insideV w:val="nil"/>
        </w:tcBorders>
        <w:shd w:val="clear" w:color="auto" w:fill="17AE92" w:themeFill="accent1"/>
      </w:tcPr>
    </w:tblStylePr>
    <w:tblStylePr w:type="lastRow">
      <w:pPr>
        <w:spacing w:before="0" w:after="0" w:line="240" w:lineRule="auto"/>
      </w:pPr>
      <w:rPr>
        <w:b/>
        <w:bCs/>
      </w:rPr>
      <w:tblPr/>
      <w:tcPr>
        <w:tcBorders>
          <w:top w:val="double" w:sz="6" w:space="0" w:color="2FE3C1" w:themeColor="accent1" w:themeTint="BF"/>
          <w:left w:val="single" w:sz="8" w:space="0" w:color="2FE3C1" w:themeColor="accent1" w:themeTint="BF"/>
          <w:bottom w:val="single" w:sz="8" w:space="0" w:color="2FE3C1" w:themeColor="accent1" w:themeTint="BF"/>
          <w:right w:val="single" w:sz="8" w:space="0" w:color="2FE3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BAF6EA" w:themeFill="accent1" w:themeFillTint="3F"/>
      </w:tcPr>
    </w:tblStylePr>
    <w:tblStylePr w:type="band1Horz">
      <w:tblPr/>
      <w:tcPr>
        <w:tcBorders>
          <w:insideH w:val="nil"/>
          <w:insideV w:val="nil"/>
        </w:tcBorders>
        <w:shd w:val="clear" w:color="auto" w:fill="BAF6EA"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semiHidden/>
    <w:unhideWhenUsed/>
    <w:rsid w:val="002C2563"/>
    <w:pPr>
      <w:spacing w:after="0" w:line="240" w:lineRule="auto"/>
    </w:pPr>
    <w:tblPr>
      <w:tblStyleRowBandSize w:val="1"/>
      <w:tblStyleColBandSize w:val="1"/>
      <w:tblBorders>
        <w:top w:val="single" w:sz="8" w:space="0" w:color="F9B96F" w:themeColor="accent2" w:themeTint="BF"/>
        <w:left w:val="single" w:sz="8" w:space="0" w:color="F9B96F" w:themeColor="accent2" w:themeTint="BF"/>
        <w:bottom w:val="single" w:sz="8" w:space="0" w:color="F9B96F" w:themeColor="accent2" w:themeTint="BF"/>
        <w:right w:val="single" w:sz="8" w:space="0" w:color="F9B96F" w:themeColor="accent2" w:themeTint="BF"/>
        <w:insideH w:val="single" w:sz="8" w:space="0" w:color="F9B96F" w:themeColor="accent2" w:themeTint="BF"/>
      </w:tblBorders>
    </w:tblPr>
    <w:tblStylePr w:type="firstRow">
      <w:pPr>
        <w:spacing w:before="0" w:after="0" w:line="240" w:lineRule="auto"/>
      </w:pPr>
      <w:rPr>
        <w:b/>
        <w:bCs/>
        <w:color w:val="FFFFFF" w:themeColor="background1"/>
      </w:rPr>
      <w:tblPr/>
      <w:tcPr>
        <w:tcBorders>
          <w:top w:val="single" w:sz="8" w:space="0" w:color="F9B96F" w:themeColor="accent2" w:themeTint="BF"/>
          <w:left w:val="single" w:sz="8" w:space="0" w:color="F9B96F" w:themeColor="accent2" w:themeTint="BF"/>
          <w:bottom w:val="single" w:sz="8" w:space="0" w:color="F9B96F" w:themeColor="accent2" w:themeTint="BF"/>
          <w:right w:val="single" w:sz="8" w:space="0" w:color="F9B96F" w:themeColor="accent2" w:themeTint="BF"/>
          <w:insideH w:val="nil"/>
          <w:insideV w:val="nil"/>
        </w:tcBorders>
        <w:shd w:val="clear" w:color="auto" w:fill="F7A23F" w:themeFill="accent2"/>
      </w:tcPr>
    </w:tblStylePr>
    <w:tblStylePr w:type="lastRow">
      <w:pPr>
        <w:spacing w:before="0" w:after="0" w:line="240" w:lineRule="auto"/>
      </w:pPr>
      <w:rPr>
        <w:b/>
        <w:bCs/>
      </w:rPr>
      <w:tblPr/>
      <w:tcPr>
        <w:tcBorders>
          <w:top w:val="double" w:sz="6" w:space="0" w:color="F9B96F" w:themeColor="accent2" w:themeTint="BF"/>
          <w:left w:val="single" w:sz="8" w:space="0" w:color="F9B96F" w:themeColor="accent2" w:themeTint="BF"/>
          <w:bottom w:val="single" w:sz="8" w:space="0" w:color="F9B96F" w:themeColor="accent2" w:themeTint="BF"/>
          <w:right w:val="single" w:sz="8" w:space="0" w:color="F9B96F" w:themeColor="accent2" w:themeTint="BF"/>
          <w:insideH w:val="nil"/>
          <w:insideV w:val="nil"/>
        </w:tcBorders>
      </w:tcPr>
    </w:tblStylePr>
    <w:tblStylePr w:type="firstCol">
      <w:rPr>
        <w:b/>
        <w:bCs/>
      </w:rPr>
    </w:tblStylePr>
    <w:tblStylePr w:type="lastCol">
      <w:rPr>
        <w:b/>
        <w:bCs/>
      </w:rPr>
    </w:tblStylePr>
    <w:tblStylePr w:type="band1Vert">
      <w:tblPr/>
      <w:tcPr>
        <w:shd w:val="clear" w:color="auto" w:fill="FDE7CF" w:themeFill="accent2" w:themeFillTint="3F"/>
      </w:tcPr>
    </w:tblStylePr>
    <w:tblStylePr w:type="band1Horz">
      <w:tblPr/>
      <w:tcPr>
        <w:tcBorders>
          <w:insideH w:val="nil"/>
          <w:insideV w:val="nil"/>
        </w:tcBorders>
        <w:shd w:val="clear" w:color="auto" w:fill="FDE7CF"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semiHidden/>
    <w:unhideWhenUsed/>
    <w:rsid w:val="002C2563"/>
    <w:pPr>
      <w:spacing w:after="0" w:line="240" w:lineRule="auto"/>
    </w:pPr>
    <w:tblPr>
      <w:tblStyleRowBandSize w:val="1"/>
      <w:tblStyleColBandSize w:val="1"/>
      <w:tblBorders>
        <w:top w:val="single" w:sz="8" w:space="0" w:color="929EA3" w:themeColor="accent3" w:themeTint="BF"/>
        <w:left w:val="single" w:sz="8" w:space="0" w:color="929EA3" w:themeColor="accent3" w:themeTint="BF"/>
        <w:bottom w:val="single" w:sz="8" w:space="0" w:color="929EA3" w:themeColor="accent3" w:themeTint="BF"/>
        <w:right w:val="single" w:sz="8" w:space="0" w:color="929EA3" w:themeColor="accent3" w:themeTint="BF"/>
        <w:insideH w:val="single" w:sz="8" w:space="0" w:color="929EA3" w:themeColor="accent3" w:themeTint="BF"/>
      </w:tblBorders>
    </w:tblPr>
    <w:tblStylePr w:type="firstRow">
      <w:pPr>
        <w:spacing w:before="0" w:after="0" w:line="240" w:lineRule="auto"/>
      </w:pPr>
      <w:rPr>
        <w:b/>
        <w:bCs/>
        <w:color w:val="FFFFFF" w:themeColor="background1"/>
      </w:rPr>
      <w:tblPr/>
      <w:tcPr>
        <w:tcBorders>
          <w:top w:val="single" w:sz="8" w:space="0" w:color="929EA3" w:themeColor="accent3" w:themeTint="BF"/>
          <w:left w:val="single" w:sz="8" w:space="0" w:color="929EA3" w:themeColor="accent3" w:themeTint="BF"/>
          <w:bottom w:val="single" w:sz="8" w:space="0" w:color="929EA3" w:themeColor="accent3" w:themeTint="BF"/>
          <w:right w:val="single" w:sz="8" w:space="0" w:color="929EA3" w:themeColor="accent3" w:themeTint="BF"/>
          <w:insideH w:val="nil"/>
          <w:insideV w:val="nil"/>
        </w:tcBorders>
        <w:shd w:val="clear" w:color="auto" w:fill="6F7E84" w:themeFill="accent3"/>
      </w:tcPr>
    </w:tblStylePr>
    <w:tblStylePr w:type="lastRow">
      <w:pPr>
        <w:spacing w:before="0" w:after="0" w:line="240" w:lineRule="auto"/>
      </w:pPr>
      <w:rPr>
        <w:b/>
        <w:bCs/>
      </w:rPr>
      <w:tblPr/>
      <w:tcPr>
        <w:tcBorders>
          <w:top w:val="double" w:sz="6" w:space="0" w:color="929EA3" w:themeColor="accent3" w:themeTint="BF"/>
          <w:left w:val="single" w:sz="8" w:space="0" w:color="929EA3" w:themeColor="accent3" w:themeTint="BF"/>
          <w:bottom w:val="single" w:sz="8" w:space="0" w:color="929EA3" w:themeColor="accent3" w:themeTint="BF"/>
          <w:right w:val="single" w:sz="8" w:space="0" w:color="929EA3" w:themeColor="accent3" w:themeTint="BF"/>
          <w:insideH w:val="nil"/>
          <w:insideV w:val="nil"/>
        </w:tcBorders>
      </w:tcPr>
    </w:tblStylePr>
    <w:tblStylePr w:type="firstCol">
      <w:rPr>
        <w:b/>
        <w:bCs/>
      </w:rPr>
    </w:tblStylePr>
    <w:tblStylePr w:type="lastCol">
      <w:rPr>
        <w:b/>
        <w:bCs/>
      </w:rPr>
    </w:tblStylePr>
    <w:tblStylePr w:type="band1Vert">
      <w:tblPr/>
      <w:tcPr>
        <w:shd w:val="clear" w:color="auto" w:fill="DBDFE1" w:themeFill="accent3" w:themeFillTint="3F"/>
      </w:tcPr>
    </w:tblStylePr>
    <w:tblStylePr w:type="band1Horz">
      <w:tblPr/>
      <w:tcPr>
        <w:tcBorders>
          <w:insideH w:val="nil"/>
          <w:insideV w:val="nil"/>
        </w:tcBorders>
        <w:shd w:val="clear" w:color="auto" w:fill="DBDFE1"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semiHidden/>
    <w:unhideWhenUsed/>
    <w:rsid w:val="002C2563"/>
    <w:pPr>
      <w:spacing w:after="0" w:line="240" w:lineRule="auto"/>
    </w:pPr>
    <w:tblPr>
      <w:tblStyleRowBandSize w:val="1"/>
      <w:tblStyleColBandSize w:val="1"/>
      <w:tblBorders>
        <w:top w:val="single" w:sz="8" w:space="0" w:color="36B4E6" w:themeColor="accent4" w:themeTint="BF"/>
        <w:left w:val="single" w:sz="8" w:space="0" w:color="36B4E6" w:themeColor="accent4" w:themeTint="BF"/>
        <w:bottom w:val="single" w:sz="8" w:space="0" w:color="36B4E6" w:themeColor="accent4" w:themeTint="BF"/>
        <w:right w:val="single" w:sz="8" w:space="0" w:color="36B4E6" w:themeColor="accent4" w:themeTint="BF"/>
        <w:insideH w:val="single" w:sz="8" w:space="0" w:color="36B4E6" w:themeColor="accent4" w:themeTint="BF"/>
      </w:tblBorders>
    </w:tblPr>
    <w:tblStylePr w:type="firstRow">
      <w:pPr>
        <w:spacing w:before="0" w:after="0" w:line="240" w:lineRule="auto"/>
      </w:pPr>
      <w:rPr>
        <w:b/>
        <w:bCs/>
        <w:color w:val="FFFFFF" w:themeColor="background1"/>
      </w:rPr>
      <w:tblPr/>
      <w:tcPr>
        <w:tcBorders>
          <w:top w:val="single" w:sz="8" w:space="0" w:color="36B4E6" w:themeColor="accent4" w:themeTint="BF"/>
          <w:left w:val="single" w:sz="8" w:space="0" w:color="36B4E6" w:themeColor="accent4" w:themeTint="BF"/>
          <w:bottom w:val="single" w:sz="8" w:space="0" w:color="36B4E6" w:themeColor="accent4" w:themeTint="BF"/>
          <w:right w:val="single" w:sz="8" w:space="0" w:color="36B4E6" w:themeColor="accent4" w:themeTint="BF"/>
          <w:insideH w:val="nil"/>
          <w:insideV w:val="nil"/>
        </w:tcBorders>
        <w:shd w:val="clear" w:color="auto" w:fill="178DBB" w:themeFill="accent4"/>
      </w:tcPr>
    </w:tblStylePr>
    <w:tblStylePr w:type="lastRow">
      <w:pPr>
        <w:spacing w:before="0" w:after="0" w:line="240" w:lineRule="auto"/>
      </w:pPr>
      <w:rPr>
        <w:b/>
        <w:bCs/>
      </w:rPr>
      <w:tblPr/>
      <w:tcPr>
        <w:tcBorders>
          <w:top w:val="double" w:sz="6" w:space="0" w:color="36B4E6" w:themeColor="accent4" w:themeTint="BF"/>
          <w:left w:val="single" w:sz="8" w:space="0" w:color="36B4E6" w:themeColor="accent4" w:themeTint="BF"/>
          <w:bottom w:val="single" w:sz="8" w:space="0" w:color="36B4E6" w:themeColor="accent4" w:themeTint="BF"/>
          <w:right w:val="single" w:sz="8" w:space="0" w:color="36B4E6" w:themeColor="accent4" w:themeTint="BF"/>
          <w:insideH w:val="nil"/>
          <w:insideV w:val="nil"/>
        </w:tcBorders>
      </w:tcPr>
    </w:tblStylePr>
    <w:tblStylePr w:type="firstCol">
      <w:rPr>
        <w:b/>
        <w:bCs/>
      </w:rPr>
    </w:tblStylePr>
    <w:tblStylePr w:type="lastCol">
      <w:rPr>
        <w:b/>
        <w:bCs/>
      </w:rPr>
    </w:tblStylePr>
    <w:tblStylePr w:type="band1Vert">
      <w:tblPr/>
      <w:tcPr>
        <w:shd w:val="clear" w:color="auto" w:fill="BCE6F7" w:themeFill="accent4" w:themeFillTint="3F"/>
      </w:tcPr>
    </w:tblStylePr>
    <w:tblStylePr w:type="band1Horz">
      <w:tblPr/>
      <w:tcPr>
        <w:tcBorders>
          <w:insideH w:val="nil"/>
          <w:insideV w:val="nil"/>
        </w:tcBorders>
        <w:shd w:val="clear" w:color="auto" w:fill="BCE6F7"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semiHidden/>
    <w:unhideWhenUsed/>
    <w:rsid w:val="002C2563"/>
    <w:pPr>
      <w:spacing w:after="0" w:line="240" w:lineRule="auto"/>
    </w:pPr>
    <w:tblPr>
      <w:tblStyleRowBandSize w:val="1"/>
      <w:tblStyleColBandSize w:val="1"/>
      <w:tblBorders>
        <w:top w:val="single" w:sz="8" w:space="0" w:color="EA817A" w:themeColor="accent5" w:themeTint="BF"/>
        <w:left w:val="single" w:sz="8" w:space="0" w:color="EA817A" w:themeColor="accent5" w:themeTint="BF"/>
        <w:bottom w:val="single" w:sz="8" w:space="0" w:color="EA817A" w:themeColor="accent5" w:themeTint="BF"/>
        <w:right w:val="single" w:sz="8" w:space="0" w:color="EA817A" w:themeColor="accent5" w:themeTint="BF"/>
        <w:insideH w:val="single" w:sz="8" w:space="0" w:color="EA817A" w:themeColor="accent5" w:themeTint="BF"/>
      </w:tblBorders>
    </w:tblPr>
    <w:tblStylePr w:type="firstRow">
      <w:pPr>
        <w:spacing w:before="0" w:after="0" w:line="240" w:lineRule="auto"/>
      </w:pPr>
      <w:rPr>
        <w:b/>
        <w:bCs/>
        <w:color w:val="FFFFFF" w:themeColor="background1"/>
      </w:rPr>
      <w:tblPr/>
      <w:tcPr>
        <w:tcBorders>
          <w:top w:val="single" w:sz="8" w:space="0" w:color="EA817A" w:themeColor="accent5" w:themeTint="BF"/>
          <w:left w:val="single" w:sz="8" w:space="0" w:color="EA817A" w:themeColor="accent5" w:themeTint="BF"/>
          <w:bottom w:val="single" w:sz="8" w:space="0" w:color="EA817A" w:themeColor="accent5" w:themeTint="BF"/>
          <w:right w:val="single" w:sz="8" w:space="0" w:color="EA817A" w:themeColor="accent5" w:themeTint="BF"/>
          <w:insideH w:val="nil"/>
          <w:insideV w:val="nil"/>
        </w:tcBorders>
        <w:shd w:val="clear" w:color="auto" w:fill="E3584E" w:themeFill="accent5"/>
      </w:tcPr>
    </w:tblStylePr>
    <w:tblStylePr w:type="lastRow">
      <w:pPr>
        <w:spacing w:before="0" w:after="0" w:line="240" w:lineRule="auto"/>
      </w:pPr>
      <w:rPr>
        <w:b/>
        <w:bCs/>
      </w:rPr>
      <w:tblPr/>
      <w:tcPr>
        <w:tcBorders>
          <w:top w:val="double" w:sz="6" w:space="0" w:color="EA817A" w:themeColor="accent5" w:themeTint="BF"/>
          <w:left w:val="single" w:sz="8" w:space="0" w:color="EA817A" w:themeColor="accent5" w:themeTint="BF"/>
          <w:bottom w:val="single" w:sz="8" w:space="0" w:color="EA817A" w:themeColor="accent5" w:themeTint="BF"/>
          <w:right w:val="single" w:sz="8" w:space="0" w:color="EA817A"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D5D3" w:themeFill="accent5" w:themeFillTint="3F"/>
      </w:tcPr>
    </w:tblStylePr>
    <w:tblStylePr w:type="band1Horz">
      <w:tblPr/>
      <w:tcPr>
        <w:tcBorders>
          <w:insideH w:val="nil"/>
          <w:insideV w:val="nil"/>
        </w:tcBorders>
        <w:shd w:val="clear" w:color="auto" w:fill="F8D5D3"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semiHidden/>
    <w:unhideWhenUsed/>
    <w:rsid w:val="002C2563"/>
    <w:pPr>
      <w:spacing w:after="0" w:line="240" w:lineRule="auto"/>
    </w:pPr>
    <w:tblPr>
      <w:tblStyleRowBandSize w:val="1"/>
      <w:tblStyleColBandSize w:val="1"/>
      <w:tblBorders>
        <w:top w:val="single" w:sz="8" w:space="0" w:color="92C870" w:themeColor="accent6" w:themeTint="BF"/>
        <w:left w:val="single" w:sz="8" w:space="0" w:color="92C870" w:themeColor="accent6" w:themeTint="BF"/>
        <w:bottom w:val="single" w:sz="8" w:space="0" w:color="92C870" w:themeColor="accent6" w:themeTint="BF"/>
        <w:right w:val="single" w:sz="8" w:space="0" w:color="92C870" w:themeColor="accent6" w:themeTint="BF"/>
        <w:insideH w:val="single" w:sz="8" w:space="0" w:color="92C870" w:themeColor="accent6" w:themeTint="BF"/>
      </w:tblBorders>
    </w:tblPr>
    <w:tblStylePr w:type="firstRow">
      <w:pPr>
        <w:spacing w:before="0" w:after="0" w:line="240" w:lineRule="auto"/>
      </w:pPr>
      <w:rPr>
        <w:b/>
        <w:bCs/>
        <w:color w:val="FFFFFF" w:themeColor="background1"/>
      </w:rPr>
      <w:tblPr/>
      <w:tcPr>
        <w:tcBorders>
          <w:top w:val="single" w:sz="8" w:space="0" w:color="92C870" w:themeColor="accent6" w:themeTint="BF"/>
          <w:left w:val="single" w:sz="8" w:space="0" w:color="92C870" w:themeColor="accent6" w:themeTint="BF"/>
          <w:bottom w:val="single" w:sz="8" w:space="0" w:color="92C870" w:themeColor="accent6" w:themeTint="BF"/>
          <w:right w:val="single" w:sz="8" w:space="0" w:color="92C870" w:themeColor="accent6" w:themeTint="BF"/>
          <w:insideH w:val="nil"/>
          <w:insideV w:val="nil"/>
        </w:tcBorders>
        <w:shd w:val="clear" w:color="auto" w:fill="6FB344" w:themeFill="accent6"/>
      </w:tcPr>
    </w:tblStylePr>
    <w:tblStylePr w:type="lastRow">
      <w:pPr>
        <w:spacing w:before="0" w:after="0" w:line="240" w:lineRule="auto"/>
      </w:pPr>
      <w:rPr>
        <w:b/>
        <w:bCs/>
      </w:rPr>
      <w:tblPr/>
      <w:tcPr>
        <w:tcBorders>
          <w:top w:val="double" w:sz="6" w:space="0" w:color="92C870" w:themeColor="accent6" w:themeTint="BF"/>
          <w:left w:val="single" w:sz="8" w:space="0" w:color="92C870" w:themeColor="accent6" w:themeTint="BF"/>
          <w:bottom w:val="single" w:sz="8" w:space="0" w:color="92C870" w:themeColor="accent6" w:themeTint="BF"/>
          <w:right w:val="single" w:sz="8" w:space="0" w:color="92C870"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DCF" w:themeFill="accent6" w:themeFillTint="3F"/>
      </w:tcPr>
    </w:tblStylePr>
    <w:tblStylePr w:type="band1Horz">
      <w:tblPr/>
      <w:tcPr>
        <w:tcBorders>
          <w:insideH w:val="nil"/>
          <w:insideV w:val="nil"/>
        </w:tcBorders>
        <w:shd w:val="clear" w:color="auto" w:fill="DBEDCF"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semiHidden/>
    <w:unhideWhenUsed/>
    <w:rsid w:val="002C256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1">
    <w:name w:val="Medium Shading 2 Accent 1"/>
    <w:basedOn w:val="Tablanormal"/>
    <w:uiPriority w:val="64"/>
    <w:semiHidden/>
    <w:unhideWhenUsed/>
    <w:rsid w:val="002C256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7AE9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7AE92" w:themeFill="accent1"/>
      </w:tcPr>
    </w:tblStylePr>
    <w:tblStylePr w:type="lastCol">
      <w:rPr>
        <w:b/>
        <w:bCs/>
        <w:color w:val="FFFFFF" w:themeColor="background1"/>
      </w:rPr>
      <w:tblPr/>
      <w:tcPr>
        <w:tcBorders>
          <w:left w:val="nil"/>
          <w:right w:val="nil"/>
          <w:insideH w:val="nil"/>
          <w:insideV w:val="nil"/>
        </w:tcBorders>
        <w:shd w:val="clear" w:color="auto" w:fill="17AE9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2">
    <w:name w:val="Medium Shading 2 Accent 2"/>
    <w:basedOn w:val="Tablanormal"/>
    <w:uiPriority w:val="64"/>
    <w:semiHidden/>
    <w:unhideWhenUsed/>
    <w:rsid w:val="002C256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A23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A23F" w:themeFill="accent2"/>
      </w:tcPr>
    </w:tblStylePr>
    <w:tblStylePr w:type="lastCol">
      <w:rPr>
        <w:b/>
        <w:bCs/>
        <w:color w:val="FFFFFF" w:themeColor="background1"/>
      </w:rPr>
      <w:tblPr/>
      <w:tcPr>
        <w:tcBorders>
          <w:left w:val="nil"/>
          <w:right w:val="nil"/>
          <w:insideH w:val="nil"/>
          <w:insideV w:val="nil"/>
        </w:tcBorders>
        <w:shd w:val="clear" w:color="auto" w:fill="F7A23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3">
    <w:name w:val="Medium Shading 2 Accent 3"/>
    <w:basedOn w:val="Tablanormal"/>
    <w:uiPriority w:val="64"/>
    <w:semiHidden/>
    <w:unhideWhenUsed/>
    <w:rsid w:val="002C256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F7E84"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F7E84" w:themeFill="accent3"/>
      </w:tcPr>
    </w:tblStylePr>
    <w:tblStylePr w:type="lastCol">
      <w:rPr>
        <w:b/>
        <w:bCs/>
        <w:color w:val="FFFFFF" w:themeColor="background1"/>
      </w:rPr>
      <w:tblPr/>
      <w:tcPr>
        <w:tcBorders>
          <w:left w:val="nil"/>
          <w:right w:val="nil"/>
          <w:insideH w:val="nil"/>
          <w:insideV w:val="nil"/>
        </w:tcBorders>
        <w:shd w:val="clear" w:color="auto" w:fill="6F7E84"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4">
    <w:name w:val="Medium Shading 2 Accent 4"/>
    <w:basedOn w:val="Tablanormal"/>
    <w:uiPriority w:val="64"/>
    <w:semiHidden/>
    <w:unhideWhenUsed/>
    <w:rsid w:val="002C256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78DBB"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78DBB" w:themeFill="accent4"/>
      </w:tcPr>
    </w:tblStylePr>
    <w:tblStylePr w:type="lastCol">
      <w:rPr>
        <w:b/>
        <w:bCs/>
        <w:color w:val="FFFFFF" w:themeColor="background1"/>
      </w:rPr>
      <w:tblPr/>
      <w:tcPr>
        <w:tcBorders>
          <w:left w:val="nil"/>
          <w:right w:val="nil"/>
          <w:insideH w:val="nil"/>
          <w:insideV w:val="nil"/>
        </w:tcBorders>
        <w:shd w:val="clear" w:color="auto" w:fill="178DBB"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5">
    <w:name w:val="Medium Shading 2 Accent 5"/>
    <w:basedOn w:val="Tablanormal"/>
    <w:uiPriority w:val="64"/>
    <w:semiHidden/>
    <w:unhideWhenUsed/>
    <w:rsid w:val="002C256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584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584E" w:themeFill="accent5"/>
      </w:tcPr>
    </w:tblStylePr>
    <w:tblStylePr w:type="lastCol">
      <w:rPr>
        <w:b/>
        <w:bCs/>
        <w:color w:val="FFFFFF" w:themeColor="background1"/>
      </w:rPr>
      <w:tblPr/>
      <w:tcPr>
        <w:tcBorders>
          <w:left w:val="nil"/>
          <w:right w:val="nil"/>
          <w:insideH w:val="nil"/>
          <w:insideV w:val="nil"/>
        </w:tcBorders>
        <w:shd w:val="clear" w:color="auto" w:fill="E3584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6">
    <w:name w:val="Medium Shading 2 Accent 6"/>
    <w:basedOn w:val="Tablanormal"/>
    <w:uiPriority w:val="64"/>
    <w:semiHidden/>
    <w:unhideWhenUsed/>
    <w:rsid w:val="002C256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FB344"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FB344" w:themeFill="accent6"/>
      </w:tcPr>
    </w:tblStylePr>
    <w:tblStylePr w:type="lastCol">
      <w:rPr>
        <w:b/>
        <w:bCs/>
        <w:color w:val="FFFFFF" w:themeColor="background1"/>
      </w:rPr>
      <w:tblPr/>
      <w:tcPr>
        <w:tcBorders>
          <w:left w:val="nil"/>
          <w:right w:val="nil"/>
          <w:insideH w:val="nil"/>
          <w:insideV w:val="nil"/>
        </w:tcBorders>
        <w:shd w:val="clear" w:color="auto" w:fill="6FB344"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Encabezadodemensaje">
    <w:name w:val="Message Header"/>
    <w:basedOn w:val="Normal"/>
    <w:link w:val="EncabezadodemensajeCar"/>
    <w:uiPriority w:val="99"/>
    <w:semiHidden/>
    <w:unhideWhenUsed/>
    <w:rsid w:val="00CD5E29"/>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color w:val="262626" w:themeColor="text1" w:themeTint="D9"/>
      <w:sz w:val="24"/>
      <w:szCs w:val="24"/>
    </w:rPr>
  </w:style>
  <w:style w:type="character" w:customStyle="1" w:styleId="EncabezadodemensajeCar">
    <w:name w:val="Encabezado de mensaje Car"/>
    <w:basedOn w:val="Fuentedeprrafopredeter"/>
    <w:link w:val="Encabezadodemensaje"/>
    <w:uiPriority w:val="99"/>
    <w:semiHidden/>
    <w:rsid w:val="00CD5E29"/>
    <w:rPr>
      <w:rFonts w:asciiTheme="majorHAnsi" w:eastAsiaTheme="majorEastAsia" w:hAnsiTheme="majorHAnsi" w:cstheme="majorBidi"/>
      <w:color w:val="262626" w:themeColor="text1" w:themeTint="D9"/>
      <w:sz w:val="24"/>
      <w:szCs w:val="24"/>
      <w:shd w:val="pct20" w:color="auto" w:fill="auto"/>
    </w:rPr>
  </w:style>
  <w:style w:type="paragraph" w:styleId="NormalWeb">
    <w:name w:val="Normal (Web)"/>
    <w:basedOn w:val="Normal"/>
    <w:uiPriority w:val="99"/>
    <w:semiHidden/>
    <w:unhideWhenUsed/>
    <w:rsid w:val="002C2563"/>
    <w:rPr>
      <w:rFonts w:cs="Times New Roman"/>
      <w:sz w:val="24"/>
      <w:szCs w:val="24"/>
    </w:rPr>
  </w:style>
  <w:style w:type="paragraph" w:styleId="Sangranormal">
    <w:name w:val="Normal Indent"/>
    <w:basedOn w:val="Normal"/>
    <w:uiPriority w:val="99"/>
    <w:semiHidden/>
    <w:unhideWhenUsed/>
    <w:rsid w:val="002C2563"/>
    <w:pPr>
      <w:ind w:left="720"/>
    </w:pPr>
  </w:style>
  <w:style w:type="paragraph" w:styleId="Encabezadodenota">
    <w:name w:val="Note Heading"/>
    <w:basedOn w:val="Normal"/>
    <w:next w:val="Normal"/>
    <w:link w:val="EncabezadodenotaCar"/>
    <w:uiPriority w:val="99"/>
    <w:semiHidden/>
    <w:unhideWhenUsed/>
    <w:rsid w:val="002C2563"/>
    <w:pPr>
      <w:spacing w:after="0" w:line="240" w:lineRule="auto"/>
    </w:pPr>
  </w:style>
  <w:style w:type="character" w:customStyle="1" w:styleId="EncabezadodenotaCar">
    <w:name w:val="Encabezado de nota Car"/>
    <w:basedOn w:val="Fuentedeprrafopredeter"/>
    <w:link w:val="Encabezadodenota"/>
    <w:uiPriority w:val="99"/>
    <w:semiHidden/>
    <w:rsid w:val="002C2563"/>
  </w:style>
  <w:style w:type="character" w:styleId="Nmerodepgina">
    <w:name w:val="page number"/>
    <w:basedOn w:val="Fuentedeprrafopredeter"/>
    <w:uiPriority w:val="99"/>
    <w:semiHidden/>
    <w:unhideWhenUsed/>
    <w:rsid w:val="002C2563"/>
  </w:style>
  <w:style w:type="table" w:styleId="Tablanormal1">
    <w:name w:val="Plain Table 1"/>
    <w:basedOn w:val="Tablanormal"/>
    <w:uiPriority w:val="40"/>
    <w:rsid w:val="002C256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1"/>
    <w:rsid w:val="002C256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2"/>
    <w:rsid w:val="002C256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3"/>
    <w:rsid w:val="003D0FBD"/>
    <w:tblPr>
      <w:tblStyleRowBandSize w:val="1"/>
      <w:tblStyleColBandSize w:val="1"/>
      <w:tblCellMar>
        <w:top w:w="1008" w:type="dxa"/>
        <w:left w:w="360" w:type="dxa"/>
        <w:right w:w="0" w:type="dxa"/>
      </w:tblCellMar>
    </w:tblPr>
    <w:tblStylePr w:type="firstRow">
      <w:rPr>
        <w:b w:val="0"/>
        <w:bCs/>
        <w:i w:val="0"/>
      </w:rPr>
    </w:tblStylePr>
    <w:tblStylePr w:type="lastRow">
      <w:rPr>
        <w:b w:val="0"/>
        <w:bCs/>
        <w:i w:val="0"/>
      </w:rPr>
    </w:tblStylePr>
    <w:tblStylePr w:type="firstCol">
      <w:rPr>
        <w:b w:val="0"/>
        <w:bCs/>
        <w:i w:val="0"/>
      </w:rPr>
    </w:tblStylePr>
    <w:tblStylePr w:type="lastCol">
      <w:rPr>
        <w:b w:val="0"/>
        <w:bCs/>
        <w:i w:val="0"/>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4"/>
    <w:rsid w:val="002C256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sinformato">
    <w:name w:val="Plain Text"/>
    <w:basedOn w:val="Normal"/>
    <w:link w:val="TextosinformatoCar"/>
    <w:uiPriority w:val="99"/>
    <w:semiHidden/>
    <w:unhideWhenUsed/>
    <w:rsid w:val="002C2563"/>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2C2563"/>
    <w:rPr>
      <w:rFonts w:ascii="Consolas" w:hAnsi="Consolas"/>
      <w:szCs w:val="21"/>
    </w:rPr>
  </w:style>
  <w:style w:type="paragraph" w:styleId="Cita">
    <w:name w:val="Quote"/>
    <w:basedOn w:val="Normal"/>
    <w:next w:val="Normal"/>
    <w:link w:val="CitaCar"/>
    <w:uiPriority w:val="29"/>
    <w:semiHidden/>
    <w:unhideWhenUsed/>
    <w:qFormat/>
    <w:rsid w:val="002C2563"/>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semiHidden/>
    <w:rsid w:val="002C2563"/>
    <w:rPr>
      <w:i/>
      <w:iCs/>
      <w:color w:val="404040" w:themeColor="text1" w:themeTint="BF"/>
    </w:rPr>
  </w:style>
  <w:style w:type="character" w:styleId="Textoennegrita">
    <w:name w:val="Strong"/>
    <w:basedOn w:val="Fuentedeprrafopredeter"/>
    <w:uiPriority w:val="22"/>
    <w:semiHidden/>
    <w:unhideWhenUsed/>
    <w:qFormat/>
    <w:rsid w:val="002C2563"/>
    <w:rPr>
      <w:b/>
      <w:bCs/>
    </w:rPr>
  </w:style>
  <w:style w:type="paragraph" w:styleId="Subttulo">
    <w:name w:val="Subtitle"/>
    <w:basedOn w:val="Normal"/>
    <w:next w:val="Normal"/>
    <w:link w:val="SubttuloCar"/>
    <w:uiPriority w:val="11"/>
    <w:semiHidden/>
    <w:unhideWhenUsed/>
    <w:qFormat/>
    <w:rsid w:val="002C2563"/>
    <w:pPr>
      <w:numPr>
        <w:ilvl w:val="1"/>
      </w:num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semiHidden/>
    <w:rsid w:val="002C2563"/>
    <w:rPr>
      <w:rFonts w:eastAsiaTheme="minorEastAsia"/>
      <w:color w:val="5A5A5A" w:themeColor="text1" w:themeTint="A5"/>
      <w:spacing w:val="15"/>
    </w:rPr>
  </w:style>
  <w:style w:type="character" w:styleId="nfasissutil">
    <w:name w:val="Subtle Emphasis"/>
    <w:basedOn w:val="Fuentedeprrafopredeter"/>
    <w:uiPriority w:val="19"/>
    <w:semiHidden/>
    <w:unhideWhenUsed/>
    <w:qFormat/>
    <w:rsid w:val="002C2563"/>
    <w:rPr>
      <w:i/>
      <w:iCs/>
      <w:color w:val="404040" w:themeColor="text1" w:themeTint="BF"/>
    </w:rPr>
  </w:style>
  <w:style w:type="character" w:styleId="Referenciasutil">
    <w:name w:val="Subtle Reference"/>
    <w:basedOn w:val="Fuentedeprrafopredeter"/>
    <w:uiPriority w:val="31"/>
    <w:semiHidden/>
    <w:unhideWhenUsed/>
    <w:qFormat/>
    <w:rsid w:val="002C2563"/>
    <w:rPr>
      <w:smallCaps/>
      <w:color w:val="5A5A5A" w:themeColor="text1" w:themeTint="A5"/>
    </w:rPr>
  </w:style>
  <w:style w:type="table" w:styleId="Tablaconefectos3D1">
    <w:name w:val="Table 3D effects 1"/>
    <w:basedOn w:val="Tablanormal"/>
    <w:uiPriority w:val="99"/>
    <w:semiHidden/>
    <w:unhideWhenUsed/>
    <w:rsid w:val="002C256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unhideWhenUsed/>
    <w:rsid w:val="002C256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uiPriority w:val="99"/>
    <w:semiHidden/>
    <w:unhideWhenUsed/>
    <w:rsid w:val="002C256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1">
    <w:name w:val="Table Classic 1"/>
    <w:basedOn w:val="Tablanormal"/>
    <w:uiPriority w:val="99"/>
    <w:semiHidden/>
    <w:unhideWhenUsed/>
    <w:rsid w:val="002C256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rsid w:val="002C256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uiPriority w:val="99"/>
    <w:semiHidden/>
    <w:unhideWhenUsed/>
    <w:rsid w:val="002C256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uiPriority w:val="99"/>
    <w:semiHidden/>
    <w:unhideWhenUsed/>
    <w:rsid w:val="002C256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vistosa1">
    <w:name w:val="Table Colorful 1"/>
    <w:basedOn w:val="Tablanormal"/>
    <w:uiPriority w:val="99"/>
    <w:semiHidden/>
    <w:unhideWhenUsed/>
    <w:rsid w:val="002C256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uiPriority w:val="99"/>
    <w:semiHidden/>
    <w:unhideWhenUsed/>
    <w:rsid w:val="002C256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rsid w:val="002C256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concolumnas1">
    <w:name w:val="Table Columns 1"/>
    <w:basedOn w:val="Tablanormal"/>
    <w:uiPriority w:val="99"/>
    <w:semiHidden/>
    <w:unhideWhenUsed/>
    <w:rsid w:val="002C256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uiPriority w:val="99"/>
    <w:semiHidden/>
    <w:unhideWhenUsed/>
    <w:rsid w:val="002C256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uiPriority w:val="99"/>
    <w:semiHidden/>
    <w:unhideWhenUsed/>
    <w:rsid w:val="002C256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uiPriority w:val="99"/>
    <w:semiHidden/>
    <w:unhideWhenUsed/>
    <w:rsid w:val="002C256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rsid w:val="002C256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moderna">
    <w:name w:val="Table Contemporary"/>
    <w:basedOn w:val="Tablanormal"/>
    <w:uiPriority w:val="99"/>
    <w:semiHidden/>
    <w:unhideWhenUsed/>
    <w:rsid w:val="002C256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elegante">
    <w:name w:val="Table Elegant"/>
    <w:basedOn w:val="Tablanormal"/>
    <w:uiPriority w:val="99"/>
    <w:semiHidden/>
    <w:unhideWhenUsed/>
    <w:rsid w:val="002C256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
    <w:name w:val="Table Grid"/>
    <w:basedOn w:val="Tablanormal"/>
    <w:uiPriority w:val="59"/>
    <w:rsid w:val="002C25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
    <w:name w:val="Table Grid 1"/>
    <w:basedOn w:val="Tablanormal"/>
    <w:uiPriority w:val="99"/>
    <w:semiHidden/>
    <w:unhideWhenUsed/>
    <w:rsid w:val="002C256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aconcuadrcula2">
    <w:name w:val="Table Grid 2"/>
    <w:basedOn w:val="Tablanormal"/>
    <w:uiPriority w:val="99"/>
    <w:semiHidden/>
    <w:unhideWhenUsed/>
    <w:rsid w:val="002C256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3">
    <w:name w:val="Table Grid 3"/>
    <w:basedOn w:val="Tablanormal"/>
    <w:uiPriority w:val="99"/>
    <w:semiHidden/>
    <w:unhideWhenUsed/>
    <w:rsid w:val="002C256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4">
    <w:name w:val="Table Grid 4"/>
    <w:basedOn w:val="Tablanormal"/>
    <w:uiPriority w:val="99"/>
    <w:semiHidden/>
    <w:unhideWhenUsed/>
    <w:rsid w:val="002C256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uiPriority w:val="99"/>
    <w:semiHidden/>
    <w:unhideWhenUsed/>
    <w:rsid w:val="002C256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uiPriority w:val="99"/>
    <w:semiHidden/>
    <w:unhideWhenUsed/>
    <w:rsid w:val="002C256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uiPriority w:val="99"/>
    <w:semiHidden/>
    <w:unhideWhenUsed/>
    <w:rsid w:val="002C256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uiPriority w:val="99"/>
    <w:semiHidden/>
    <w:unhideWhenUsed/>
    <w:rsid w:val="002C256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Cuadrculadetablaclara">
    <w:name w:val="Grid Table Light"/>
    <w:basedOn w:val="Tablanormal"/>
    <w:uiPriority w:val="45"/>
    <w:rsid w:val="002C256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lista1">
    <w:name w:val="Table List 1"/>
    <w:basedOn w:val="Tablanormal"/>
    <w:uiPriority w:val="99"/>
    <w:semiHidden/>
    <w:unhideWhenUsed/>
    <w:rsid w:val="002C256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rsid w:val="002C256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uiPriority w:val="99"/>
    <w:semiHidden/>
    <w:unhideWhenUsed/>
    <w:rsid w:val="002C256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uiPriority w:val="99"/>
    <w:semiHidden/>
    <w:unhideWhenUsed/>
    <w:rsid w:val="002C256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uiPriority w:val="99"/>
    <w:semiHidden/>
    <w:unhideWhenUsed/>
    <w:rsid w:val="002C256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uiPriority w:val="99"/>
    <w:semiHidden/>
    <w:unhideWhenUsed/>
    <w:rsid w:val="002C256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uiPriority w:val="99"/>
    <w:semiHidden/>
    <w:unhideWhenUsed/>
    <w:rsid w:val="002C256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uiPriority w:val="99"/>
    <w:semiHidden/>
    <w:unhideWhenUsed/>
    <w:rsid w:val="002C256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oconsangra">
    <w:name w:val="table of authorities"/>
    <w:basedOn w:val="Normal"/>
    <w:next w:val="Normal"/>
    <w:uiPriority w:val="99"/>
    <w:semiHidden/>
    <w:unhideWhenUsed/>
    <w:rsid w:val="002C2563"/>
    <w:pPr>
      <w:spacing w:after="0"/>
      <w:ind w:left="220" w:hanging="220"/>
    </w:pPr>
  </w:style>
  <w:style w:type="paragraph" w:styleId="Tabladeilustraciones">
    <w:name w:val="table of figures"/>
    <w:basedOn w:val="Normal"/>
    <w:next w:val="Normal"/>
    <w:uiPriority w:val="99"/>
    <w:semiHidden/>
    <w:unhideWhenUsed/>
    <w:rsid w:val="002C2563"/>
    <w:pPr>
      <w:spacing w:after="0"/>
    </w:pPr>
  </w:style>
  <w:style w:type="table" w:styleId="Tablaprofesional">
    <w:name w:val="Table Professional"/>
    <w:basedOn w:val="Tablanormal"/>
    <w:uiPriority w:val="99"/>
    <w:semiHidden/>
    <w:unhideWhenUsed/>
    <w:rsid w:val="002C256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bsica1">
    <w:name w:val="Table Simple 1"/>
    <w:basedOn w:val="Tablanormal"/>
    <w:uiPriority w:val="99"/>
    <w:semiHidden/>
    <w:unhideWhenUsed/>
    <w:rsid w:val="002C256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semiHidden/>
    <w:unhideWhenUsed/>
    <w:rsid w:val="002C256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uiPriority w:val="99"/>
    <w:semiHidden/>
    <w:unhideWhenUsed/>
    <w:rsid w:val="002C256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uiPriority w:val="99"/>
    <w:semiHidden/>
    <w:unhideWhenUsed/>
    <w:rsid w:val="002C256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uiPriority w:val="99"/>
    <w:semiHidden/>
    <w:unhideWhenUsed/>
    <w:rsid w:val="002C256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uiPriority w:val="99"/>
    <w:semiHidden/>
    <w:unhideWhenUsed/>
    <w:rsid w:val="002C25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web1">
    <w:name w:val="Table Web 1"/>
    <w:basedOn w:val="Tablanormal"/>
    <w:uiPriority w:val="99"/>
    <w:semiHidden/>
    <w:unhideWhenUsed/>
    <w:rsid w:val="002C256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rsid w:val="002C256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semiHidden/>
    <w:unhideWhenUsed/>
    <w:rsid w:val="002C256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tulo">
    <w:name w:val="Title"/>
    <w:basedOn w:val="Normal"/>
    <w:next w:val="Normal"/>
    <w:link w:val="TtuloCar"/>
    <w:unhideWhenUsed/>
    <w:qFormat/>
    <w:rsid w:val="00E930CB"/>
    <w:pPr>
      <w:spacing w:after="0" w:line="216" w:lineRule="auto"/>
    </w:pPr>
    <w:rPr>
      <w:rFonts w:eastAsiaTheme="majorEastAsia" w:cstheme="majorBidi"/>
      <w:color w:val="0B5748" w:themeColor="accent1" w:themeShade="80"/>
      <w:sz w:val="28"/>
      <w:szCs w:val="56"/>
    </w:rPr>
  </w:style>
  <w:style w:type="character" w:customStyle="1" w:styleId="TtuloCar">
    <w:name w:val="Título Car"/>
    <w:basedOn w:val="Fuentedeprrafopredeter"/>
    <w:link w:val="Ttulo"/>
    <w:rsid w:val="00E930CB"/>
    <w:rPr>
      <w:rFonts w:ascii="Times New Roman" w:eastAsiaTheme="majorEastAsia" w:hAnsi="Times New Roman" w:cstheme="majorBidi"/>
      <w:color w:val="0B5748" w:themeColor="accent1" w:themeShade="80"/>
      <w:sz w:val="28"/>
      <w:szCs w:val="56"/>
    </w:rPr>
  </w:style>
  <w:style w:type="paragraph" w:styleId="Encabezadodelista">
    <w:name w:val="toa heading"/>
    <w:basedOn w:val="Normal"/>
    <w:next w:val="Normal"/>
    <w:uiPriority w:val="99"/>
    <w:semiHidden/>
    <w:unhideWhenUsed/>
    <w:rsid w:val="002C2563"/>
    <w:pPr>
      <w:spacing w:before="120"/>
    </w:pPr>
    <w:rPr>
      <w:rFonts w:asciiTheme="majorHAnsi" w:eastAsiaTheme="majorEastAsia" w:hAnsiTheme="majorHAnsi" w:cstheme="majorBidi"/>
      <w:b/>
      <w:bCs/>
      <w:sz w:val="24"/>
      <w:szCs w:val="24"/>
    </w:rPr>
  </w:style>
  <w:style w:type="paragraph" w:styleId="TDC1">
    <w:name w:val="toc 1"/>
    <w:basedOn w:val="Normal"/>
    <w:next w:val="Normal"/>
    <w:autoRedefine/>
    <w:uiPriority w:val="39"/>
    <w:semiHidden/>
    <w:unhideWhenUsed/>
    <w:rsid w:val="002C2563"/>
    <w:pPr>
      <w:spacing w:after="100"/>
    </w:pPr>
  </w:style>
  <w:style w:type="paragraph" w:styleId="TDC2">
    <w:name w:val="toc 2"/>
    <w:basedOn w:val="Normal"/>
    <w:next w:val="Normal"/>
    <w:autoRedefine/>
    <w:uiPriority w:val="39"/>
    <w:semiHidden/>
    <w:unhideWhenUsed/>
    <w:rsid w:val="002C2563"/>
    <w:pPr>
      <w:spacing w:after="100"/>
      <w:ind w:left="220"/>
    </w:pPr>
  </w:style>
  <w:style w:type="paragraph" w:styleId="TDC3">
    <w:name w:val="toc 3"/>
    <w:basedOn w:val="Normal"/>
    <w:next w:val="Normal"/>
    <w:autoRedefine/>
    <w:uiPriority w:val="39"/>
    <w:semiHidden/>
    <w:unhideWhenUsed/>
    <w:rsid w:val="002C2563"/>
    <w:pPr>
      <w:spacing w:after="100"/>
      <w:ind w:left="440"/>
    </w:pPr>
  </w:style>
  <w:style w:type="paragraph" w:styleId="TDC4">
    <w:name w:val="toc 4"/>
    <w:basedOn w:val="Normal"/>
    <w:next w:val="Normal"/>
    <w:autoRedefine/>
    <w:uiPriority w:val="39"/>
    <w:semiHidden/>
    <w:unhideWhenUsed/>
    <w:rsid w:val="002C2563"/>
    <w:pPr>
      <w:spacing w:after="100"/>
      <w:ind w:left="660"/>
    </w:pPr>
  </w:style>
  <w:style w:type="paragraph" w:styleId="TDC5">
    <w:name w:val="toc 5"/>
    <w:basedOn w:val="Normal"/>
    <w:next w:val="Normal"/>
    <w:autoRedefine/>
    <w:uiPriority w:val="39"/>
    <w:semiHidden/>
    <w:unhideWhenUsed/>
    <w:rsid w:val="002C2563"/>
    <w:pPr>
      <w:spacing w:after="100"/>
      <w:ind w:left="880"/>
    </w:pPr>
  </w:style>
  <w:style w:type="paragraph" w:styleId="TDC6">
    <w:name w:val="toc 6"/>
    <w:basedOn w:val="Normal"/>
    <w:next w:val="Normal"/>
    <w:autoRedefine/>
    <w:uiPriority w:val="39"/>
    <w:semiHidden/>
    <w:unhideWhenUsed/>
    <w:rsid w:val="002C2563"/>
    <w:pPr>
      <w:spacing w:after="100"/>
      <w:ind w:left="1100"/>
    </w:pPr>
  </w:style>
  <w:style w:type="paragraph" w:styleId="TDC7">
    <w:name w:val="toc 7"/>
    <w:basedOn w:val="Normal"/>
    <w:next w:val="Normal"/>
    <w:autoRedefine/>
    <w:uiPriority w:val="39"/>
    <w:semiHidden/>
    <w:unhideWhenUsed/>
    <w:rsid w:val="002C2563"/>
    <w:pPr>
      <w:spacing w:after="100"/>
      <w:ind w:left="1320"/>
    </w:pPr>
  </w:style>
  <w:style w:type="paragraph" w:styleId="TDC8">
    <w:name w:val="toc 8"/>
    <w:basedOn w:val="Normal"/>
    <w:next w:val="Normal"/>
    <w:autoRedefine/>
    <w:uiPriority w:val="39"/>
    <w:semiHidden/>
    <w:unhideWhenUsed/>
    <w:rsid w:val="002C2563"/>
    <w:pPr>
      <w:spacing w:after="100"/>
      <w:ind w:left="1540"/>
    </w:pPr>
  </w:style>
  <w:style w:type="paragraph" w:styleId="TDC9">
    <w:name w:val="toc 9"/>
    <w:basedOn w:val="Normal"/>
    <w:next w:val="Normal"/>
    <w:autoRedefine/>
    <w:uiPriority w:val="39"/>
    <w:semiHidden/>
    <w:unhideWhenUsed/>
    <w:rsid w:val="002C2563"/>
    <w:pPr>
      <w:spacing w:after="100"/>
      <w:ind w:left="1760"/>
    </w:pPr>
  </w:style>
  <w:style w:type="paragraph" w:styleId="TtuloTDC">
    <w:name w:val="TOC Heading"/>
    <w:basedOn w:val="Ttulo1"/>
    <w:next w:val="Normal"/>
    <w:uiPriority w:val="39"/>
    <w:semiHidden/>
    <w:unhideWhenUsed/>
    <w:qFormat/>
    <w:rsid w:val="002C2563"/>
    <w:pPr>
      <w:outlineLvl w:val="9"/>
    </w:pPr>
  </w:style>
  <w:style w:type="paragraph" w:styleId="Saludo">
    <w:name w:val="Salutation"/>
    <w:basedOn w:val="Normal"/>
    <w:next w:val="Normal"/>
    <w:link w:val="SaludoCar"/>
    <w:uiPriority w:val="4"/>
    <w:qFormat/>
    <w:rsid w:val="00156EF1"/>
  </w:style>
  <w:style w:type="character" w:customStyle="1" w:styleId="SaludoCar">
    <w:name w:val="Saludo Car"/>
    <w:basedOn w:val="Fuentedeprrafopredeter"/>
    <w:link w:val="Saludo"/>
    <w:uiPriority w:val="4"/>
    <w:rsid w:val="00156E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porte\AppData\Roaming\Microsoft\Plantillas\Carta%20de%20negocios%20(dise&#241;o%20de%20rayas%20de%20ventas).dotx" TargetMode="External"/></Relationships>
</file>

<file path=word/theme/theme1.xml><?xml version="1.0" encoding="utf-8"?>
<a:theme xmlns:a="http://schemas.openxmlformats.org/drawingml/2006/main" name="Office Theme">
  <a:themeElements>
    <a:clrScheme name="Sales">
      <a:dk1>
        <a:sysClr val="windowText" lastClr="000000"/>
      </a:dk1>
      <a:lt1>
        <a:sysClr val="window" lastClr="FFFFFF"/>
      </a:lt1>
      <a:dk2>
        <a:srgbClr val="1F2123"/>
      </a:dk2>
      <a:lt2>
        <a:srgbClr val="EBEBEB"/>
      </a:lt2>
      <a:accent1>
        <a:srgbClr val="17AE92"/>
      </a:accent1>
      <a:accent2>
        <a:srgbClr val="F7A23F"/>
      </a:accent2>
      <a:accent3>
        <a:srgbClr val="6F7E84"/>
      </a:accent3>
      <a:accent4>
        <a:srgbClr val="178DBB"/>
      </a:accent4>
      <a:accent5>
        <a:srgbClr val="E3584E"/>
      </a:accent5>
      <a:accent6>
        <a:srgbClr val="6FB344"/>
      </a:accent6>
      <a:hlink>
        <a:srgbClr val="178DBB"/>
      </a:hlink>
      <a:folHlink>
        <a:srgbClr val="885BA2"/>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3F7D94069FF64A86F7DFF56D60E3BE" ma:contentTypeVersion="6" ma:contentTypeDescription="Create a new document." ma:contentTypeScope="" ma:versionID="c32302c77d4085ecf495bdddb7f5e889">
  <xsd:schema xmlns:xsd="http://www.w3.org/2001/XMLSchema" xmlns:xs="http://www.w3.org/2001/XMLSchema" xmlns:p="http://schemas.microsoft.com/office/2006/metadata/properties" xmlns:ns2="a4f35948-e619-41b3-aa29-22878b09cfd2" xmlns:ns3="40262f94-9f35-4ac3-9a90-690165a166b7" targetNamespace="http://schemas.microsoft.com/office/2006/metadata/properties" ma:root="true" ma:fieldsID="4ab5ae46be95f9d0be6107e8200be7a2" ns2:_="" ns3:_="">
    <xsd:import namespace="a4f35948-e619-41b3-aa29-22878b09cfd2"/>
    <xsd:import namespace="40262f94-9f35-4ac3-9a90-690165a166b7"/>
    <xsd:element name="properties">
      <xsd:complexType>
        <xsd:sequence>
          <xsd:element name="documentManagement">
            <xsd:complexType>
              <xsd:all>
                <xsd:element ref="ns2:SharedWithUsers" minOccurs="0"/>
                <xsd:element ref="ns2:SharedWithDetails" minOccurs="0"/>
                <xsd:element ref="ns3:VSO_x0020_item_x0020_id" minOccurs="0"/>
                <xsd:element ref="ns3:Item_x0020_Details" minOccurs="0"/>
                <xsd:element ref="ns3:Template_x0020_details" minOccurs="0"/>
                <xsd:element ref="ns3:Assetid_x0020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35948-e619-41b3-aa29-22878b09cfd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262f94-9f35-4ac3-9a90-690165a166b7" elementFormDefault="qualified">
    <xsd:import namespace="http://schemas.microsoft.com/office/2006/documentManagement/types"/>
    <xsd:import namespace="http://schemas.microsoft.com/office/infopath/2007/PartnerControls"/>
    <xsd:element name="VSO_x0020_item_x0020_id" ma:index="10" nillable="true" ma:displayName="VSO item id" ma:description="Please add the bug number to refer to VSO items." ma:internalName="VSO_x0020_item_x0020_id">
      <xsd:simpleType>
        <xsd:restriction base="dms:Text">
          <xsd:maxLength value="255"/>
        </xsd:restriction>
      </xsd:simpleType>
    </xsd:element>
    <xsd:element name="Item_x0020_Details" ma:index="11" nillable="true" ma:displayName="Item Details" ma:internalName="Item_x0020_Details">
      <xsd:simpleType>
        <xsd:restriction base="dms:Note">
          <xsd:maxLength value="255"/>
        </xsd:restriction>
      </xsd:simpleType>
    </xsd:element>
    <xsd:element name="Template_x0020_details" ma:index="12" nillable="true" ma:displayName="Template details" ma:internalName="Template_x0020_details">
      <xsd:simpleType>
        <xsd:restriction base="dms:Text"/>
      </xsd:simpleType>
    </xsd:element>
    <xsd:element name="Assetid_x0020_" ma:index="13" nillable="true" ma:displayName="Assetid " ma:internalName="Assetid_x0020_">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VSO_x0020_item_x0020_id xmlns="40262f94-9f35-4ac3-9a90-690165a166b7" xsi:nil="true"/>
    <Assetid_x0020_ xmlns="40262f94-9f35-4ac3-9a90-690165a166b7" xsi:nil="true"/>
    <Item_x0020_Details xmlns="40262f94-9f35-4ac3-9a90-690165a166b7" xsi:nil="true"/>
    <Template_x0020_details xmlns="40262f94-9f35-4ac3-9a90-690165a166b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29594C3-2117-4A2C-8C99-B55F5FA1BB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35948-e619-41b3-aa29-22878b09cfd2"/>
    <ds:schemaRef ds:uri="40262f94-9f35-4ac3-9a90-690165a166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43AD987-CCAD-4DA2-9B51-BFF19EE1B31E}">
  <ds:schemaRefs>
    <ds:schemaRef ds:uri="http://schemas.microsoft.com/office/2006/metadata/properties"/>
    <ds:schemaRef ds:uri="http://schemas.microsoft.com/office/infopath/2007/PartnerControls"/>
    <ds:schemaRef ds:uri="40262f94-9f35-4ac3-9a90-690165a166b7"/>
  </ds:schemaRefs>
</ds:datastoreItem>
</file>

<file path=customXml/itemProps3.xml><?xml version="1.0" encoding="utf-8"?>
<ds:datastoreItem xmlns:ds="http://schemas.openxmlformats.org/officeDocument/2006/customXml" ds:itemID="{02D4AA10-B996-4440-A590-FA694B5991D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Carta de negocios (diseño de rayas de ventas)</Template>
  <TotalTime>3</TotalTime>
  <Pages>1</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Soporte</dc:creator>
  <cp:keywords/>
  <cp:lastModifiedBy>Soporte</cp:lastModifiedBy>
  <cp:revision>1</cp:revision>
  <dcterms:created xsi:type="dcterms:W3CDTF">2021-02-13T05:10:00Z</dcterms:created>
  <dcterms:modified xsi:type="dcterms:W3CDTF">2021-02-13T05:13:00Z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